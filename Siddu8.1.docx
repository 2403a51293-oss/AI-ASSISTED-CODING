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ED793" w14:textId="3188B14D" w:rsidR="00096BF7" w:rsidRPr="00096BF7" w:rsidRDefault="00096BF7" w:rsidP="00096BF7">
      <w:pPr>
        <w:jc w:val="center"/>
        <w:rPr>
          <w:b/>
          <w:bCs/>
          <w:sz w:val="28"/>
          <w:szCs w:val="28"/>
        </w:rPr>
      </w:pPr>
      <w:r w:rsidRPr="00096BF7">
        <w:rPr>
          <w:b/>
          <w:bCs/>
          <w:sz w:val="28"/>
          <w:szCs w:val="28"/>
        </w:rPr>
        <w:t>AI ASSISTED CODING</w:t>
      </w:r>
    </w:p>
    <w:p w14:paraId="27F8DBCB" w14:textId="41E40D4B" w:rsidR="00570DBA" w:rsidRPr="00096BF7" w:rsidRDefault="00000000" w:rsidP="00096BF7">
      <w:pPr>
        <w:jc w:val="center"/>
        <w:rPr>
          <w:b/>
          <w:bCs/>
          <w:sz w:val="28"/>
          <w:szCs w:val="28"/>
        </w:rPr>
      </w:pPr>
      <w:r w:rsidRPr="00096BF7">
        <w:rPr>
          <w:b/>
          <w:bCs/>
          <w:sz w:val="28"/>
          <w:szCs w:val="28"/>
        </w:rPr>
        <w:t>Lab 8: Test-Driven Development with AI – Generating and Working with Test Cases</w:t>
      </w:r>
    </w:p>
    <w:p w14:paraId="609DB2F0" w14:textId="3D42370A" w:rsidR="00096BF7" w:rsidRPr="00096BF7" w:rsidRDefault="00096BF7" w:rsidP="00096BF7">
      <w:pPr>
        <w:jc w:val="center"/>
        <w:rPr>
          <w:b/>
          <w:bCs/>
          <w:sz w:val="28"/>
          <w:szCs w:val="28"/>
        </w:rPr>
      </w:pPr>
      <w:r w:rsidRPr="00096BF7">
        <w:rPr>
          <w:b/>
          <w:bCs/>
          <w:sz w:val="28"/>
          <w:szCs w:val="28"/>
        </w:rPr>
        <w:t xml:space="preserve">By- </w:t>
      </w:r>
      <w:proofErr w:type="spellStart"/>
      <w:proofErr w:type="gramStart"/>
      <w:r w:rsidRPr="00096BF7">
        <w:rPr>
          <w:b/>
          <w:bCs/>
          <w:sz w:val="28"/>
          <w:szCs w:val="28"/>
        </w:rPr>
        <w:t>K.Sidhartha</w:t>
      </w:r>
      <w:proofErr w:type="spellEnd"/>
      <w:proofErr w:type="gramEnd"/>
      <w:r w:rsidRPr="00096BF7">
        <w:rPr>
          <w:b/>
          <w:bCs/>
          <w:sz w:val="28"/>
          <w:szCs w:val="28"/>
        </w:rPr>
        <w:t xml:space="preserve"> Reddy [2403A51293]</w:t>
      </w:r>
    </w:p>
    <w:p w14:paraId="14B6538D" w14:textId="77777777" w:rsidR="00096BF7" w:rsidRPr="00096BF7" w:rsidRDefault="00096BF7" w:rsidP="00096BF7">
      <w:pPr>
        <w:jc w:val="center"/>
        <w:rPr>
          <w:sz w:val="28"/>
          <w:szCs w:val="28"/>
        </w:rPr>
      </w:pPr>
    </w:p>
    <w:p w14:paraId="1114BE13" w14:textId="77777777" w:rsidR="00570DBA" w:rsidRPr="00096BF7" w:rsidRDefault="00000000" w:rsidP="00096BF7">
      <w:pPr>
        <w:rPr>
          <w:b/>
          <w:bCs/>
          <w:sz w:val="24"/>
          <w:szCs w:val="24"/>
        </w:rPr>
      </w:pPr>
      <w:r w:rsidRPr="00096BF7">
        <w:rPr>
          <w:b/>
          <w:bCs/>
          <w:sz w:val="24"/>
          <w:szCs w:val="24"/>
        </w:rPr>
        <w:t>Lab Objectives</w:t>
      </w:r>
    </w:p>
    <w:p w14:paraId="63CC8706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To introduce students to test-driven development (TDD) using AI code generation tools.</w:t>
      </w:r>
    </w:p>
    <w:p w14:paraId="3864E881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To enable the generation of test cases before writing code implementations.</w:t>
      </w:r>
    </w:p>
    <w:p w14:paraId="12386DA4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To reinforce the importance of testing, validation, and error handling.</w:t>
      </w:r>
    </w:p>
    <w:p w14:paraId="19D2D8B7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To encourage writing clean and reliable code based on AI-generated test expectations.</w:t>
      </w:r>
    </w:p>
    <w:p w14:paraId="48D0976E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Lab Outcomes (LOs)</w:t>
      </w:r>
    </w:p>
    <w:p w14:paraId="054E4496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Use AI tools to write test cases for Python functions and classes.</w:t>
      </w:r>
    </w:p>
    <w:p w14:paraId="26A9D801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Implement functions based on test cases in a test-first development style.</w:t>
      </w:r>
    </w:p>
    <w:p w14:paraId="5CD069F7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Use unittest or pytest to validate code correctness.</w:t>
      </w:r>
    </w:p>
    <w:p w14:paraId="427E0D22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Analyze the completeness and coverage of AI-generated tests.</w:t>
      </w:r>
    </w:p>
    <w:p w14:paraId="78CABA79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Compare AI-generated and manually written test cases for quality and logic.</w:t>
      </w:r>
    </w:p>
    <w:p w14:paraId="770E6BEB" w14:textId="77777777" w:rsidR="00096BF7" w:rsidRPr="00096BF7" w:rsidRDefault="00096BF7" w:rsidP="00096BF7">
      <w:pPr>
        <w:rPr>
          <w:sz w:val="24"/>
          <w:szCs w:val="24"/>
        </w:rPr>
      </w:pPr>
    </w:p>
    <w:p w14:paraId="1460AE18" w14:textId="77777777" w:rsidR="00570DBA" w:rsidRPr="00096BF7" w:rsidRDefault="00000000" w:rsidP="00096BF7">
      <w:pPr>
        <w:rPr>
          <w:b/>
          <w:bCs/>
          <w:sz w:val="24"/>
          <w:szCs w:val="24"/>
        </w:rPr>
      </w:pPr>
      <w:r w:rsidRPr="00096BF7">
        <w:rPr>
          <w:b/>
          <w:bCs/>
          <w:sz w:val="24"/>
          <w:szCs w:val="24"/>
        </w:rPr>
        <w:t>Task Description #1: Password Strength Validator – Apply AI in Security Context</w:t>
      </w:r>
    </w:p>
    <w:p w14:paraId="5C038531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Task: Apply AI to generate at least 3 assert test cases for is_strong_password(password) and implement the validator function.</w:t>
      </w:r>
    </w:p>
    <w:p w14:paraId="0E1984AB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Requirements:</w:t>
      </w:r>
    </w:p>
    <w:p w14:paraId="04033BC3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 xml:space="preserve">  o Password must have at least 8 characters.</w:t>
      </w:r>
    </w:p>
    <w:p w14:paraId="0B185EB1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 xml:space="preserve">  o Must include uppercase, lowercase, digit, and special character.</w:t>
      </w:r>
    </w:p>
    <w:p w14:paraId="40F55E47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lastRenderedPageBreak/>
        <w:t xml:space="preserve">  o Must not contain spaces.</w:t>
      </w:r>
    </w:p>
    <w:p w14:paraId="202EA98E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Example Assert Test Cases:</w:t>
      </w:r>
    </w:p>
    <w:p w14:paraId="392B654F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>assert is_strong_password("Abcd@123") == True</w:t>
      </w:r>
    </w:p>
    <w:p w14:paraId="50DA4E6E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>assert is_strong_password("abcd123") == False</w:t>
      </w:r>
    </w:p>
    <w:p w14:paraId="61FFBDC8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>assert is_strong_password("ABCD@1234") == True</w:t>
      </w:r>
    </w:p>
    <w:p w14:paraId="2B208A1C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Expected Output:</w:t>
      </w:r>
    </w:p>
    <w:p w14:paraId="1A5F0F98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Password validation logic passing all AI-generated test cases.</w:t>
      </w:r>
    </w:p>
    <w:p w14:paraId="17A35CD8" w14:textId="77777777" w:rsidR="00096BF7" w:rsidRPr="00096BF7" w:rsidRDefault="00096BF7" w:rsidP="00096BF7">
      <w:pPr>
        <w:rPr>
          <w:sz w:val="24"/>
          <w:szCs w:val="24"/>
        </w:rPr>
      </w:pPr>
    </w:p>
    <w:p w14:paraId="78B0054F" w14:textId="77777777" w:rsidR="00096BF7" w:rsidRPr="00096BF7" w:rsidRDefault="00096BF7" w:rsidP="00096BF7">
      <w:pPr>
        <w:rPr>
          <w:sz w:val="24"/>
          <w:szCs w:val="24"/>
        </w:rPr>
      </w:pPr>
    </w:p>
    <w:p w14:paraId="4BE5EF45" w14:textId="77777777" w:rsidR="00570DBA" w:rsidRPr="00096BF7" w:rsidRDefault="00000000" w:rsidP="00096BF7">
      <w:pPr>
        <w:rPr>
          <w:b/>
          <w:bCs/>
          <w:sz w:val="24"/>
          <w:szCs w:val="24"/>
        </w:rPr>
      </w:pPr>
      <w:r w:rsidRPr="00096BF7">
        <w:rPr>
          <w:b/>
          <w:bCs/>
          <w:sz w:val="24"/>
          <w:szCs w:val="24"/>
        </w:rPr>
        <w:t>Task Description #2: Number Classification with Loops – Apply AI for Edge Case Handling</w:t>
      </w:r>
    </w:p>
    <w:p w14:paraId="4F18F49F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Task: Use AI to generate at least 3 assert test cases for a classify_number(n) function. Implement using loops.</w:t>
      </w:r>
    </w:p>
    <w:p w14:paraId="0B6D4757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Requirements:</w:t>
      </w:r>
    </w:p>
    <w:p w14:paraId="7A568455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 xml:space="preserve">  o Classify numbers as Positive, Negative, or Zero.</w:t>
      </w:r>
    </w:p>
    <w:p w14:paraId="641FA5C4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 xml:space="preserve">  o Handle invalid inputs like strings and None.</w:t>
      </w:r>
    </w:p>
    <w:p w14:paraId="2D2737D5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 xml:space="preserve">  o Include boundary conditions (-1, 0, 1).</w:t>
      </w:r>
    </w:p>
    <w:p w14:paraId="5495A1DF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Example Assert Test Cases:</w:t>
      </w:r>
    </w:p>
    <w:p w14:paraId="0B6FCA65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>assert classify_</w:t>
      </w:r>
      <w:proofErr w:type="gramStart"/>
      <w:r w:rsidRPr="00096BF7">
        <w:rPr>
          <w:rFonts w:ascii="Consolas" w:hAnsi="Consolas"/>
          <w:sz w:val="24"/>
          <w:szCs w:val="24"/>
        </w:rPr>
        <w:t>number(</w:t>
      </w:r>
      <w:proofErr w:type="gramEnd"/>
      <w:r w:rsidRPr="00096BF7">
        <w:rPr>
          <w:rFonts w:ascii="Consolas" w:hAnsi="Consolas"/>
          <w:sz w:val="24"/>
          <w:szCs w:val="24"/>
        </w:rPr>
        <w:t>10) == "Positive"</w:t>
      </w:r>
    </w:p>
    <w:p w14:paraId="5AB44B1F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>assert classify_</w:t>
      </w:r>
      <w:proofErr w:type="gramStart"/>
      <w:r w:rsidRPr="00096BF7">
        <w:rPr>
          <w:rFonts w:ascii="Consolas" w:hAnsi="Consolas"/>
          <w:sz w:val="24"/>
          <w:szCs w:val="24"/>
        </w:rPr>
        <w:t>number(</w:t>
      </w:r>
      <w:proofErr w:type="gramEnd"/>
      <w:r w:rsidRPr="00096BF7">
        <w:rPr>
          <w:rFonts w:ascii="Consolas" w:hAnsi="Consolas"/>
          <w:sz w:val="24"/>
          <w:szCs w:val="24"/>
        </w:rPr>
        <w:t>-5) == "Negative"</w:t>
      </w:r>
    </w:p>
    <w:p w14:paraId="51B2DA93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>assert classify_</w:t>
      </w:r>
      <w:proofErr w:type="gramStart"/>
      <w:r w:rsidRPr="00096BF7">
        <w:rPr>
          <w:rFonts w:ascii="Consolas" w:hAnsi="Consolas"/>
          <w:sz w:val="24"/>
          <w:szCs w:val="24"/>
        </w:rPr>
        <w:t>number(</w:t>
      </w:r>
      <w:proofErr w:type="gramEnd"/>
      <w:r w:rsidRPr="00096BF7">
        <w:rPr>
          <w:rFonts w:ascii="Consolas" w:hAnsi="Consolas"/>
          <w:sz w:val="24"/>
          <w:szCs w:val="24"/>
        </w:rPr>
        <w:t>0) == "Zero"</w:t>
      </w:r>
    </w:p>
    <w:p w14:paraId="55780BF9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Expected Output:</w:t>
      </w:r>
    </w:p>
    <w:p w14:paraId="79702FBD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Classification logic passing all assert tests.</w:t>
      </w:r>
    </w:p>
    <w:p w14:paraId="598CB934" w14:textId="77777777" w:rsidR="00096BF7" w:rsidRPr="00096BF7" w:rsidRDefault="00096BF7" w:rsidP="00096BF7">
      <w:pPr>
        <w:rPr>
          <w:sz w:val="24"/>
          <w:szCs w:val="24"/>
        </w:rPr>
      </w:pPr>
    </w:p>
    <w:p w14:paraId="5FE44F28" w14:textId="77777777" w:rsidR="00570DBA" w:rsidRPr="00096BF7" w:rsidRDefault="00000000" w:rsidP="00096BF7">
      <w:pPr>
        <w:rPr>
          <w:b/>
          <w:bCs/>
          <w:sz w:val="24"/>
          <w:szCs w:val="24"/>
        </w:rPr>
      </w:pPr>
      <w:r w:rsidRPr="00096BF7">
        <w:rPr>
          <w:b/>
          <w:bCs/>
          <w:sz w:val="24"/>
          <w:szCs w:val="24"/>
        </w:rPr>
        <w:t>Task Description #3: Anagram Checker – Apply AI for String Analysis</w:t>
      </w:r>
    </w:p>
    <w:p w14:paraId="54BDA824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lastRenderedPageBreak/>
        <w:t>• Task: Use AI to generate at least 3 assert test cases for is_</w:t>
      </w:r>
      <w:proofErr w:type="gramStart"/>
      <w:r w:rsidRPr="00096BF7">
        <w:rPr>
          <w:sz w:val="24"/>
          <w:szCs w:val="24"/>
        </w:rPr>
        <w:t>anagram(</w:t>
      </w:r>
      <w:proofErr w:type="gramEnd"/>
      <w:r w:rsidRPr="00096BF7">
        <w:rPr>
          <w:sz w:val="24"/>
          <w:szCs w:val="24"/>
        </w:rPr>
        <w:t>str1, str2) and implement the function.</w:t>
      </w:r>
    </w:p>
    <w:p w14:paraId="0AE85B87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Requirements:</w:t>
      </w:r>
    </w:p>
    <w:p w14:paraId="0F0BF37B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 xml:space="preserve">  o Ignore case, spaces, and punctuation.</w:t>
      </w:r>
    </w:p>
    <w:p w14:paraId="58887A51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 xml:space="preserve">  o Handle edge cases (empty strings, identical words).</w:t>
      </w:r>
    </w:p>
    <w:p w14:paraId="06C95DF4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Example Assert Test Cases:</w:t>
      </w:r>
    </w:p>
    <w:p w14:paraId="76261C06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>assert is_</w:t>
      </w:r>
      <w:proofErr w:type="gramStart"/>
      <w:r w:rsidRPr="00096BF7">
        <w:rPr>
          <w:rFonts w:ascii="Consolas" w:hAnsi="Consolas"/>
          <w:sz w:val="24"/>
          <w:szCs w:val="24"/>
        </w:rPr>
        <w:t>anagram(</w:t>
      </w:r>
      <w:proofErr w:type="gramEnd"/>
      <w:r w:rsidRPr="00096BF7">
        <w:rPr>
          <w:rFonts w:ascii="Consolas" w:hAnsi="Consolas"/>
          <w:sz w:val="24"/>
          <w:szCs w:val="24"/>
        </w:rPr>
        <w:t>"listen", "silent") == True</w:t>
      </w:r>
    </w:p>
    <w:p w14:paraId="2F0E0FD6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>assert is_</w:t>
      </w:r>
      <w:proofErr w:type="gramStart"/>
      <w:r w:rsidRPr="00096BF7">
        <w:rPr>
          <w:rFonts w:ascii="Consolas" w:hAnsi="Consolas"/>
          <w:sz w:val="24"/>
          <w:szCs w:val="24"/>
        </w:rPr>
        <w:t>anagram(</w:t>
      </w:r>
      <w:proofErr w:type="gramEnd"/>
      <w:r w:rsidRPr="00096BF7">
        <w:rPr>
          <w:rFonts w:ascii="Consolas" w:hAnsi="Consolas"/>
          <w:sz w:val="24"/>
          <w:szCs w:val="24"/>
        </w:rPr>
        <w:t>"hello", "world") == False</w:t>
      </w:r>
    </w:p>
    <w:p w14:paraId="49824FBF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>assert is_</w:t>
      </w:r>
      <w:proofErr w:type="gramStart"/>
      <w:r w:rsidRPr="00096BF7">
        <w:rPr>
          <w:rFonts w:ascii="Consolas" w:hAnsi="Consolas"/>
          <w:sz w:val="24"/>
          <w:szCs w:val="24"/>
        </w:rPr>
        <w:t>anagram(</w:t>
      </w:r>
      <w:proofErr w:type="gramEnd"/>
      <w:r w:rsidRPr="00096BF7">
        <w:rPr>
          <w:rFonts w:ascii="Consolas" w:hAnsi="Consolas"/>
          <w:sz w:val="24"/>
          <w:szCs w:val="24"/>
        </w:rPr>
        <w:t>"Dormitory", "Dirty Room") == True</w:t>
      </w:r>
    </w:p>
    <w:p w14:paraId="273A2569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Expected Output:</w:t>
      </w:r>
    </w:p>
    <w:p w14:paraId="7CB9EA82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Function correctly identifying anagrams and passing all AI-generated tests.</w:t>
      </w:r>
    </w:p>
    <w:p w14:paraId="1171369A" w14:textId="77777777" w:rsidR="00096BF7" w:rsidRPr="00096BF7" w:rsidRDefault="00096BF7" w:rsidP="00096BF7">
      <w:pPr>
        <w:rPr>
          <w:sz w:val="24"/>
          <w:szCs w:val="24"/>
        </w:rPr>
      </w:pPr>
    </w:p>
    <w:p w14:paraId="0366745E" w14:textId="77777777" w:rsidR="00570DBA" w:rsidRPr="00096BF7" w:rsidRDefault="00000000" w:rsidP="00096BF7">
      <w:pPr>
        <w:rPr>
          <w:b/>
          <w:bCs/>
          <w:sz w:val="24"/>
          <w:szCs w:val="24"/>
        </w:rPr>
      </w:pPr>
      <w:r w:rsidRPr="00096BF7">
        <w:rPr>
          <w:b/>
          <w:bCs/>
          <w:sz w:val="24"/>
          <w:szCs w:val="24"/>
        </w:rPr>
        <w:t>Task Description #4: Inventory Class – Apply AI to Simulate Real-World Inventory System</w:t>
      </w:r>
    </w:p>
    <w:p w14:paraId="0C8AE66F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Task: Ask AI to generate at least 3 assert-based tests for an Inventory class with stock management.</w:t>
      </w:r>
    </w:p>
    <w:p w14:paraId="47B6F136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Requirements:</w:t>
      </w:r>
    </w:p>
    <w:p w14:paraId="505089FF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 xml:space="preserve">  o add_</w:t>
      </w:r>
      <w:proofErr w:type="gramStart"/>
      <w:r w:rsidRPr="00096BF7">
        <w:rPr>
          <w:sz w:val="24"/>
          <w:szCs w:val="24"/>
        </w:rPr>
        <w:t>item(</w:t>
      </w:r>
      <w:proofErr w:type="gramEnd"/>
      <w:r w:rsidRPr="00096BF7">
        <w:rPr>
          <w:sz w:val="24"/>
          <w:szCs w:val="24"/>
        </w:rPr>
        <w:t>name, quantity)</w:t>
      </w:r>
    </w:p>
    <w:p w14:paraId="3CCACC43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 xml:space="preserve">  o remove_</w:t>
      </w:r>
      <w:proofErr w:type="gramStart"/>
      <w:r w:rsidRPr="00096BF7">
        <w:rPr>
          <w:sz w:val="24"/>
          <w:szCs w:val="24"/>
        </w:rPr>
        <w:t>item(</w:t>
      </w:r>
      <w:proofErr w:type="gramEnd"/>
      <w:r w:rsidRPr="00096BF7">
        <w:rPr>
          <w:sz w:val="24"/>
          <w:szCs w:val="24"/>
        </w:rPr>
        <w:t>name, quantity)</w:t>
      </w:r>
    </w:p>
    <w:p w14:paraId="4B0AEAE6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 xml:space="preserve">  o get_stock(name)</w:t>
      </w:r>
    </w:p>
    <w:p w14:paraId="7CE25B1C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Example Assert Test Cases:</w:t>
      </w:r>
    </w:p>
    <w:p w14:paraId="12CE2E0C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 xml:space="preserve">inv = </w:t>
      </w:r>
      <w:proofErr w:type="gramStart"/>
      <w:r w:rsidRPr="00096BF7">
        <w:rPr>
          <w:rFonts w:ascii="Consolas" w:hAnsi="Consolas"/>
          <w:sz w:val="24"/>
          <w:szCs w:val="24"/>
        </w:rPr>
        <w:t>Inventory(</w:t>
      </w:r>
      <w:proofErr w:type="gramEnd"/>
      <w:r w:rsidRPr="00096BF7">
        <w:rPr>
          <w:rFonts w:ascii="Consolas" w:hAnsi="Consolas"/>
          <w:sz w:val="24"/>
          <w:szCs w:val="24"/>
        </w:rPr>
        <w:t>)</w:t>
      </w:r>
    </w:p>
    <w:p w14:paraId="0AC932FE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>inv.add_</w:t>
      </w:r>
      <w:proofErr w:type="gramStart"/>
      <w:r w:rsidRPr="00096BF7">
        <w:rPr>
          <w:rFonts w:ascii="Consolas" w:hAnsi="Consolas"/>
          <w:sz w:val="24"/>
          <w:szCs w:val="24"/>
        </w:rPr>
        <w:t>item(</w:t>
      </w:r>
      <w:proofErr w:type="gramEnd"/>
      <w:r w:rsidRPr="00096BF7">
        <w:rPr>
          <w:rFonts w:ascii="Consolas" w:hAnsi="Consolas"/>
          <w:sz w:val="24"/>
          <w:szCs w:val="24"/>
        </w:rPr>
        <w:t>"Pen", 10)</w:t>
      </w:r>
    </w:p>
    <w:p w14:paraId="63B5E954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>assert inv.get_stock("Pen") == 10</w:t>
      </w:r>
    </w:p>
    <w:p w14:paraId="54C5180D" w14:textId="77777777" w:rsidR="00570DBA" w:rsidRPr="00096BF7" w:rsidRDefault="00000000" w:rsidP="00096BF7">
      <w:pPr>
        <w:rPr>
          <w:sz w:val="24"/>
          <w:szCs w:val="24"/>
        </w:rPr>
      </w:pPr>
      <w:proofErr w:type="gramStart"/>
      <w:r w:rsidRPr="00096BF7">
        <w:rPr>
          <w:rFonts w:ascii="Consolas" w:hAnsi="Consolas"/>
          <w:sz w:val="24"/>
          <w:szCs w:val="24"/>
        </w:rPr>
        <w:t>inv.remove</w:t>
      </w:r>
      <w:proofErr w:type="gramEnd"/>
      <w:r w:rsidRPr="00096BF7">
        <w:rPr>
          <w:rFonts w:ascii="Consolas" w:hAnsi="Consolas"/>
          <w:sz w:val="24"/>
          <w:szCs w:val="24"/>
        </w:rPr>
        <w:t>_</w:t>
      </w:r>
      <w:proofErr w:type="gramStart"/>
      <w:r w:rsidRPr="00096BF7">
        <w:rPr>
          <w:rFonts w:ascii="Consolas" w:hAnsi="Consolas"/>
          <w:sz w:val="24"/>
          <w:szCs w:val="24"/>
        </w:rPr>
        <w:t>item(</w:t>
      </w:r>
      <w:proofErr w:type="gramEnd"/>
      <w:r w:rsidRPr="00096BF7">
        <w:rPr>
          <w:rFonts w:ascii="Consolas" w:hAnsi="Consolas"/>
          <w:sz w:val="24"/>
          <w:szCs w:val="24"/>
        </w:rPr>
        <w:t>"Pen", 5)</w:t>
      </w:r>
    </w:p>
    <w:p w14:paraId="28389114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>assert inv.get_stock("Pen") == 5</w:t>
      </w:r>
    </w:p>
    <w:p w14:paraId="1D226464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lastRenderedPageBreak/>
        <w:t>inv.add_</w:t>
      </w:r>
      <w:proofErr w:type="gramStart"/>
      <w:r w:rsidRPr="00096BF7">
        <w:rPr>
          <w:rFonts w:ascii="Consolas" w:hAnsi="Consolas"/>
          <w:sz w:val="24"/>
          <w:szCs w:val="24"/>
        </w:rPr>
        <w:t>item(</w:t>
      </w:r>
      <w:proofErr w:type="gramEnd"/>
      <w:r w:rsidRPr="00096BF7">
        <w:rPr>
          <w:rFonts w:ascii="Consolas" w:hAnsi="Consolas"/>
          <w:sz w:val="24"/>
          <w:szCs w:val="24"/>
        </w:rPr>
        <w:t>"Book", 3)</w:t>
      </w:r>
    </w:p>
    <w:p w14:paraId="4B7205AD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>assert inv.get_stock("Book") == 3</w:t>
      </w:r>
    </w:p>
    <w:p w14:paraId="7050A446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Expected Output:</w:t>
      </w:r>
    </w:p>
    <w:p w14:paraId="60BAF6E2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Fully functional class passing all assertions.</w:t>
      </w:r>
    </w:p>
    <w:p w14:paraId="3FC76D70" w14:textId="77777777" w:rsidR="00096BF7" w:rsidRPr="00096BF7" w:rsidRDefault="00096BF7" w:rsidP="00096BF7">
      <w:pPr>
        <w:rPr>
          <w:sz w:val="24"/>
          <w:szCs w:val="24"/>
        </w:rPr>
      </w:pPr>
    </w:p>
    <w:p w14:paraId="7D91151E" w14:textId="77777777" w:rsidR="00096BF7" w:rsidRPr="00096BF7" w:rsidRDefault="00096BF7" w:rsidP="00096BF7">
      <w:pPr>
        <w:rPr>
          <w:sz w:val="24"/>
          <w:szCs w:val="24"/>
        </w:rPr>
      </w:pPr>
    </w:p>
    <w:p w14:paraId="7F9E13D7" w14:textId="77777777" w:rsidR="00570DBA" w:rsidRPr="00096BF7" w:rsidRDefault="00000000" w:rsidP="00096BF7">
      <w:pPr>
        <w:rPr>
          <w:b/>
          <w:bCs/>
          <w:sz w:val="24"/>
          <w:szCs w:val="24"/>
        </w:rPr>
      </w:pPr>
      <w:r w:rsidRPr="00096BF7">
        <w:rPr>
          <w:b/>
          <w:bCs/>
          <w:sz w:val="24"/>
          <w:szCs w:val="24"/>
        </w:rPr>
        <w:t>Task Description #5: Date Validation &amp; Formatting – Apply AI for Data Validation</w:t>
      </w:r>
    </w:p>
    <w:p w14:paraId="6E6C13D7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Task: Use AI to generate at least 3 assert test cases for validate_and_format_date(date_str) to check and convert dates.</w:t>
      </w:r>
    </w:p>
    <w:p w14:paraId="43421F4F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Requirements:</w:t>
      </w:r>
    </w:p>
    <w:p w14:paraId="5AB7EB72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 xml:space="preserve">  o Validate "MM/DD/YYYY" format.</w:t>
      </w:r>
    </w:p>
    <w:p w14:paraId="5CD054C5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 xml:space="preserve">  o Handle invalid dates.</w:t>
      </w:r>
    </w:p>
    <w:p w14:paraId="3F50FA09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 xml:space="preserve">  o Convert valid dates to "YYYY-MM-DD".</w:t>
      </w:r>
    </w:p>
    <w:p w14:paraId="2094F766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Example Assert Test Cases:</w:t>
      </w:r>
    </w:p>
    <w:p w14:paraId="0DE3CC84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>assert validate_and_format_</w:t>
      </w:r>
      <w:proofErr w:type="gramStart"/>
      <w:r w:rsidRPr="00096BF7">
        <w:rPr>
          <w:rFonts w:ascii="Consolas" w:hAnsi="Consolas"/>
          <w:sz w:val="24"/>
          <w:szCs w:val="24"/>
        </w:rPr>
        <w:t>date(</w:t>
      </w:r>
      <w:proofErr w:type="gramEnd"/>
      <w:r w:rsidRPr="00096BF7">
        <w:rPr>
          <w:rFonts w:ascii="Consolas" w:hAnsi="Consolas"/>
          <w:sz w:val="24"/>
          <w:szCs w:val="24"/>
        </w:rPr>
        <w:t>"10/15/2023") == "2023-10-15"</w:t>
      </w:r>
    </w:p>
    <w:p w14:paraId="772989DD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>assert validate_and_format_</w:t>
      </w:r>
      <w:proofErr w:type="gramStart"/>
      <w:r w:rsidRPr="00096BF7">
        <w:rPr>
          <w:rFonts w:ascii="Consolas" w:hAnsi="Consolas"/>
          <w:sz w:val="24"/>
          <w:szCs w:val="24"/>
        </w:rPr>
        <w:t>date(</w:t>
      </w:r>
      <w:proofErr w:type="gramEnd"/>
      <w:r w:rsidRPr="00096BF7">
        <w:rPr>
          <w:rFonts w:ascii="Consolas" w:hAnsi="Consolas"/>
          <w:sz w:val="24"/>
          <w:szCs w:val="24"/>
        </w:rPr>
        <w:t>"02/30/2023") == "Invalid Date"</w:t>
      </w:r>
    </w:p>
    <w:p w14:paraId="0F9AE00B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rFonts w:ascii="Consolas" w:hAnsi="Consolas"/>
          <w:sz w:val="24"/>
          <w:szCs w:val="24"/>
        </w:rPr>
        <w:t>assert validate_and_format_</w:t>
      </w:r>
      <w:proofErr w:type="gramStart"/>
      <w:r w:rsidRPr="00096BF7">
        <w:rPr>
          <w:rFonts w:ascii="Consolas" w:hAnsi="Consolas"/>
          <w:sz w:val="24"/>
          <w:szCs w:val="24"/>
        </w:rPr>
        <w:t>date(</w:t>
      </w:r>
      <w:proofErr w:type="gramEnd"/>
      <w:r w:rsidRPr="00096BF7">
        <w:rPr>
          <w:rFonts w:ascii="Consolas" w:hAnsi="Consolas"/>
          <w:sz w:val="24"/>
          <w:szCs w:val="24"/>
        </w:rPr>
        <w:t>"01/01/2024") == "2024-01-01"</w:t>
      </w:r>
    </w:p>
    <w:p w14:paraId="4391CA1B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Expected Output:</w:t>
      </w:r>
    </w:p>
    <w:p w14:paraId="4B034BEB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Function passes all AI-generated assertions and handles edge cases.</w:t>
      </w:r>
    </w:p>
    <w:p w14:paraId="5884559B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Deliverables (For All Tasks)</w:t>
      </w:r>
    </w:p>
    <w:p w14:paraId="67D4EFFA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AI-generated prompts for code and test case generation.</w:t>
      </w:r>
    </w:p>
    <w:p w14:paraId="6F072D66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At least 3 assert test cases for each task.</w:t>
      </w:r>
    </w:p>
    <w:p w14:paraId="01658B42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AI-generated initial code and execution screenshots.</w:t>
      </w:r>
    </w:p>
    <w:p w14:paraId="2F9C175A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t>• Analysis of whether code passes all tests.</w:t>
      </w:r>
    </w:p>
    <w:p w14:paraId="1238B044" w14:textId="77777777" w:rsidR="00570DBA" w:rsidRPr="00096BF7" w:rsidRDefault="00000000" w:rsidP="00096BF7">
      <w:pPr>
        <w:rPr>
          <w:sz w:val="24"/>
          <w:szCs w:val="24"/>
        </w:rPr>
      </w:pPr>
      <w:r w:rsidRPr="00096BF7">
        <w:rPr>
          <w:sz w:val="24"/>
          <w:szCs w:val="24"/>
        </w:rPr>
        <w:lastRenderedPageBreak/>
        <w:t>• Improved final version with inline comments and explanation.</w:t>
      </w:r>
    </w:p>
    <w:p w14:paraId="23CED425" w14:textId="77777777" w:rsidR="00570DBA" w:rsidRDefault="00000000" w:rsidP="00096BF7">
      <w:r w:rsidRPr="00096BF7">
        <w:rPr>
          <w:sz w:val="24"/>
          <w:szCs w:val="24"/>
        </w:rPr>
        <w:t>• Compiled report (Word/PDF) with prompts, test cases, assertions, code, and output</w:t>
      </w:r>
      <w:r>
        <w:t>.</w:t>
      </w:r>
    </w:p>
    <w:sectPr w:rsidR="00570D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1174137">
    <w:abstractNumId w:val="8"/>
  </w:num>
  <w:num w:numId="2" w16cid:durableId="470755011">
    <w:abstractNumId w:val="6"/>
  </w:num>
  <w:num w:numId="3" w16cid:durableId="1621911450">
    <w:abstractNumId w:val="5"/>
  </w:num>
  <w:num w:numId="4" w16cid:durableId="1164583797">
    <w:abstractNumId w:val="4"/>
  </w:num>
  <w:num w:numId="5" w16cid:durableId="472138857">
    <w:abstractNumId w:val="7"/>
  </w:num>
  <w:num w:numId="6" w16cid:durableId="842545300">
    <w:abstractNumId w:val="3"/>
  </w:num>
  <w:num w:numId="7" w16cid:durableId="2132894286">
    <w:abstractNumId w:val="2"/>
  </w:num>
  <w:num w:numId="8" w16cid:durableId="1713336816">
    <w:abstractNumId w:val="1"/>
  </w:num>
  <w:num w:numId="9" w16cid:durableId="24611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BF7"/>
    <w:rsid w:val="0015074B"/>
    <w:rsid w:val="0029639D"/>
    <w:rsid w:val="00326F90"/>
    <w:rsid w:val="00445F35"/>
    <w:rsid w:val="00570DBA"/>
    <w:rsid w:val="007D7DBD"/>
    <w:rsid w:val="009032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F0E80"/>
  <w14:defaultImageDpi w14:val="300"/>
  <w15:docId w15:val="{77C8FCC8-48F4-4AF0-9218-76DE902D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vinay kumar</cp:lastModifiedBy>
  <cp:revision>2</cp:revision>
  <cp:lastPrinted>2025-09-11T10:54:00Z</cp:lastPrinted>
  <dcterms:created xsi:type="dcterms:W3CDTF">2025-09-11T10:59:00Z</dcterms:created>
  <dcterms:modified xsi:type="dcterms:W3CDTF">2025-09-11T10:59:00Z</dcterms:modified>
  <cp:category/>
</cp:coreProperties>
</file>