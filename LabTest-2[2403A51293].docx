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08CD4" w14:textId="0BDAAFCA" w:rsidR="00C438AB" w:rsidRDefault="00A7122D" w:rsidP="00A7122D">
      <w:pPr>
        <w:jc w:val="center"/>
      </w:pPr>
      <w:r>
        <w:t>LAB TEST-</w:t>
      </w:r>
      <w:proofErr w:type="gramStart"/>
      <w:r>
        <w:t>2 :</w:t>
      </w:r>
      <w:proofErr w:type="gramEnd"/>
      <w:r>
        <w:t xml:space="preserve"> AI ASSISTED CODING</w:t>
      </w:r>
    </w:p>
    <w:p w14:paraId="2B450A97" w14:textId="279F97CA" w:rsidR="00A7122D" w:rsidRDefault="00A7122D" w:rsidP="00A7122D">
      <w:pPr>
        <w:jc w:val="center"/>
      </w:pPr>
      <w:r>
        <w:t xml:space="preserve">Name- </w:t>
      </w:r>
      <w:proofErr w:type="spellStart"/>
      <w:proofErr w:type="gramStart"/>
      <w:r>
        <w:t>K.Sidhartha</w:t>
      </w:r>
      <w:proofErr w:type="spellEnd"/>
      <w:proofErr w:type="gramEnd"/>
      <w:r>
        <w:t xml:space="preserve"> Reddy[2403A51293]</w:t>
      </w:r>
    </w:p>
    <w:p w14:paraId="06BFC250" w14:textId="77777777" w:rsidR="00C438AB" w:rsidRDefault="00C438AB" w:rsidP="00C438AB"/>
    <w:p w14:paraId="67E97CCB" w14:textId="1BC2E6AA" w:rsidR="000005C0" w:rsidRPr="00C438AB" w:rsidRDefault="00000000" w:rsidP="00C438AB">
      <w:r w:rsidRPr="00C438AB">
        <w:t xml:space="preserve">D1 — TDD: </w:t>
      </w:r>
      <w:proofErr w:type="spellStart"/>
      <w:r w:rsidRPr="00C438AB">
        <w:t>bump_version</w:t>
      </w:r>
      <w:proofErr w:type="spellEnd"/>
      <w:r w:rsidRPr="00C438AB">
        <w:t>(name)</w:t>
      </w:r>
    </w:p>
    <w:p w14:paraId="0365745B" w14:textId="77777777" w:rsidR="000005C0" w:rsidRPr="00C438AB" w:rsidRDefault="00000000" w:rsidP="00C438AB">
      <w:r w:rsidRPr="00C438AB">
        <w:t>1) Prompt Used (AI Assistance)</w:t>
      </w:r>
    </w:p>
    <w:p w14:paraId="662D7D28" w14:textId="77777777" w:rsidR="000005C0" w:rsidRPr="00C438AB" w:rsidRDefault="00000000" w:rsidP="00C438AB">
      <w:r w:rsidRPr="00C438AB">
        <w:t>Write a Python function `bump_version(name: str) -&gt; str` that:</w:t>
      </w:r>
      <w:r w:rsidRPr="00C438AB">
        <w:br/>
        <w:t>• Increments a `_vNN` suffix (two digits, zero-padded) in the filename before the extension.</w:t>
      </w:r>
      <w:r w:rsidRPr="00C438AB">
        <w:br/>
        <w:t>• If none exists, adds `_v01`.</w:t>
      </w:r>
      <w:r w:rsidRPr="00C438AB">
        <w:br/>
        <w:t>• Must preserve the original extension.</w:t>
      </w:r>
      <w:r w:rsidRPr="00C438AB">
        <w:br/>
        <w:t>• Examples:</w:t>
      </w:r>
      <w:r w:rsidRPr="00C438AB">
        <w:br/>
        <w:t>`report_v1.csv → report_v02.csv`,</w:t>
      </w:r>
      <w:r w:rsidRPr="00C438AB">
        <w:br/>
        <w:t>`summary.csv → summary_v01.csv`,</w:t>
      </w:r>
      <w:r w:rsidRPr="00C438AB">
        <w:br/>
        <w:t>`log_v09.txt → log_v10.txt`.</w:t>
      </w:r>
      <w:r w:rsidRPr="00C438AB">
        <w:br/>
        <w:t>Provide regex logic and edge case tests.</w:t>
      </w:r>
    </w:p>
    <w:p w14:paraId="7A2746E9" w14:textId="77777777" w:rsidR="000005C0" w:rsidRPr="00C438AB" w:rsidRDefault="00000000" w:rsidP="00C438AB">
      <w:r w:rsidRPr="00C438AB">
        <w:t>2) solution.py</w:t>
      </w:r>
    </w:p>
    <w:p w14:paraId="4FD8619D" w14:textId="77777777" w:rsidR="000005C0" w:rsidRDefault="00000000" w:rsidP="00C438AB">
      <w:r w:rsidRPr="00C438AB">
        <w:t>import re</w:t>
      </w:r>
      <w:r w:rsidRPr="00C438AB">
        <w:br/>
        <w:t>import os</w:t>
      </w:r>
      <w:r w:rsidRPr="00C438AB">
        <w:br/>
      </w:r>
      <w:r w:rsidRPr="00C438AB">
        <w:br/>
        <w:t>def bump_version(name: str) -&gt; str:</w:t>
      </w:r>
      <w:r w:rsidRPr="00C438AB">
        <w:br/>
        <w:t xml:space="preserve">    """</w:t>
      </w:r>
      <w:r w:rsidRPr="00C438AB">
        <w:br/>
        <w:t xml:space="preserve">    Increments or adds a _vNN version suffix (two digits) before file extension.</w:t>
      </w:r>
      <w:r w:rsidRPr="00C438AB">
        <w:br/>
        <w:t xml:space="preserve">    """</w:t>
      </w:r>
      <w:r w:rsidRPr="00C438AB">
        <w:br/>
        <w:t xml:space="preserve">    base, ext = os.path.splitext(name)</w:t>
      </w:r>
      <w:r w:rsidRPr="00C438AB">
        <w:br/>
        <w:t xml:space="preserve">    match = re.search(r'(?:_v)(\d+)$', base)</w:t>
      </w:r>
      <w:r w:rsidRPr="00C438AB">
        <w:br/>
        <w:t xml:space="preserve">    if match:</w:t>
      </w:r>
      <w:r w:rsidRPr="00C438AB">
        <w:br/>
        <w:t xml:space="preserve">        num = int(match.group(1)) + 1</w:t>
      </w:r>
      <w:r w:rsidRPr="00C438AB">
        <w:br/>
        <w:t xml:space="preserve">        new_base = re.sub(r'_v\d+$', f'_v{num:02d}', base)</w:t>
      </w:r>
      <w:r w:rsidRPr="00C438AB">
        <w:br/>
        <w:t xml:space="preserve">    else:</w:t>
      </w:r>
      <w:r w:rsidRPr="00C438AB">
        <w:br/>
        <w:t xml:space="preserve">        new_base = f"{base}_v01"</w:t>
      </w:r>
      <w:r w:rsidRPr="00C438AB">
        <w:br/>
        <w:t xml:space="preserve">    return new_base + ext</w:t>
      </w:r>
      <w:r w:rsidRPr="00C438AB">
        <w:br/>
      </w:r>
    </w:p>
    <w:p w14:paraId="58E0A958" w14:textId="5065F8D2" w:rsidR="00C438AB" w:rsidRPr="00C438AB" w:rsidRDefault="00C438AB" w:rsidP="00C438AB">
      <w:pPr>
        <w:rPr>
          <w:b/>
          <w:bCs/>
        </w:rPr>
      </w:pPr>
      <w:r w:rsidRPr="00C438AB">
        <w:rPr>
          <w:b/>
          <w:bCs/>
        </w:rPr>
        <w:t>Step-by-Step Debugging</w:t>
      </w:r>
    </w:p>
    <w:p w14:paraId="3DCD7CAC" w14:textId="7F90595F" w:rsidR="00C438AB" w:rsidRPr="00C438AB" w:rsidRDefault="00C438AB" w:rsidP="00C438AB">
      <w:pPr>
        <w:rPr>
          <w:b/>
          <w:bCs/>
        </w:rPr>
      </w:pPr>
      <w:r w:rsidRPr="00C438AB">
        <w:rPr>
          <w:b/>
          <w:bCs/>
        </w:rPr>
        <w:t>Step 1 — Splitting filename and extension</w:t>
      </w:r>
    </w:p>
    <w:p w14:paraId="0F3494F3" w14:textId="77777777" w:rsidR="00C438AB" w:rsidRPr="00C438AB" w:rsidRDefault="00C438AB" w:rsidP="00C438AB">
      <w:r w:rsidRPr="00C438AB">
        <w:t xml:space="preserve">base, </w:t>
      </w:r>
      <w:proofErr w:type="spellStart"/>
      <w:r w:rsidRPr="00C438AB">
        <w:t>ext</w:t>
      </w:r>
      <w:proofErr w:type="spellEnd"/>
      <w:r w:rsidRPr="00C438AB">
        <w:t xml:space="preserve"> = </w:t>
      </w:r>
      <w:proofErr w:type="spellStart"/>
      <w:proofErr w:type="gramStart"/>
      <w:r w:rsidRPr="00C438AB">
        <w:t>os.path</w:t>
      </w:r>
      <w:proofErr w:type="gramEnd"/>
      <w:r w:rsidRPr="00C438AB">
        <w:t>.splitext</w:t>
      </w:r>
      <w:proofErr w:type="spellEnd"/>
      <w:r w:rsidRPr="00C438AB">
        <w:t>("report_v1.csv")</w:t>
      </w:r>
    </w:p>
    <w:p w14:paraId="6F42E62C" w14:textId="77777777" w:rsidR="00C438AB" w:rsidRPr="00C438AB" w:rsidRDefault="00C438AB" w:rsidP="00C438AB">
      <w:r w:rsidRPr="00C438AB">
        <w:rPr>
          <w:b/>
          <w:bCs/>
        </w:rPr>
        <w:t>Result:</w:t>
      </w:r>
    </w:p>
    <w:p w14:paraId="74851327" w14:textId="77777777" w:rsidR="00C438AB" w:rsidRPr="00C438AB" w:rsidRDefault="00C438AB" w:rsidP="00C438AB">
      <w:pPr>
        <w:numPr>
          <w:ilvl w:val="0"/>
          <w:numId w:val="10"/>
        </w:numPr>
      </w:pPr>
      <w:r w:rsidRPr="00C438AB">
        <w:lastRenderedPageBreak/>
        <w:t>base = "report_v1"</w:t>
      </w:r>
    </w:p>
    <w:p w14:paraId="303CB209" w14:textId="77777777" w:rsidR="00C438AB" w:rsidRPr="00C438AB" w:rsidRDefault="00C438AB" w:rsidP="00C438AB">
      <w:pPr>
        <w:numPr>
          <w:ilvl w:val="0"/>
          <w:numId w:val="10"/>
        </w:numPr>
      </w:pPr>
      <w:proofErr w:type="spellStart"/>
      <w:r w:rsidRPr="00C438AB">
        <w:t>ext</w:t>
      </w:r>
      <w:proofErr w:type="spellEnd"/>
      <w:r w:rsidRPr="00C438AB">
        <w:t xml:space="preserve"> = ".csv"</w:t>
      </w:r>
    </w:p>
    <w:p w14:paraId="2386C848" w14:textId="1EC3B975" w:rsidR="00C438AB" w:rsidRPr="00C438AB" w:rsidRDefault="00C438AB" w:rsidP="00C438AB">
      <w:r w:rsidRPr="00C438AB">
        <w:rPr>
          <w:b/>
          <w:bCs/>
        </w:rPr>
        <w:t>Correct.</w:t>
      </w:r>
    </w:p>
    <w:p w14:paraId="04BE30CD" w14:textId="77777777" w:rsidR="00C438AB" w:rsidRPr="00C438AB" w:rsidRDefault="00C438AB" w:rsidP="00C438AB">
      <w:r w:rsidRPr="00C438AB">
        <w:pict w14:anchorId="63B56D7B">
          <v:rect id="_x0000_i1055" style="width:0;height:1.5pt" o:hralign="center" o:hrstd="t" o:hr="t" fillcolor="#a0a0a0" stroked="f"/>
        </w:pict>
      </w:r>
    </w:p>
    <w:p w14:paraId="0F62D642" w14:textId="16A45716" w:rsidR="00C438AB" w:rsidRPr="00C438AB" w:rsidRDefault="00C438AB" w:rsidP="00C438AB">
      <w:r w:rsidRPr="00C438AB">
        <w:t>Step 2 — Regex pattern</w:t>
      </w:r>
    </w:p>
    <w:p w14:paraId="5DC254C7" w14:textId="77777777" w:rsidR="00C438AB" w:rsidRPr="00C438AB" w:rsidRDefault="00C438AB" w:rsidP="00C438AB">
      <w:r w:rsidRPr="00C438AB">
        <w:t xml:space="preserve">match = </w:t>
      </w:r>
      <w:proofErr w:type="spellStart"/>
      <w:proofErr w:type="gramStart"/>
      <w:r w:rsidRPr="00C438AB">
        <w:t>re.search</w:t>
      </w:r>
      <w:proofErr w:type="spellEnd"/>
      <w:proofErr w:type="gramEnd"/>
      <w:r w:rsidRPr="00C438AB">
        <w:t>(r'</w:t>
      </w:r>
      <w:proofErr w:type="gramStart"/>
      <w:r w:rsidRPr="00C438AB">
        <w:t>(?:</w:t>
      </w:r>
      <w:proofErr w:type="gramEnd"/>
      <w:r w:rsidRPr="00C438AB">
        <w:t>_</w:t>
      </w:r>
      <w:proofErr w:type="gramStart"/>
      <w:r w:rsidRPr="00C438AB">
        <w:t>v)(</w:t>
      </w:r>
      <w:proofErr w:type="gramEnd"/>
      <w:r w:rsidRPr="00C438AB">
        <w:t>\d</w:t>
      </w:r>
      <w:proofErr w:type="gramStart"/>
      <w:r w:rsidRPr="00C438AB">
        <w:t>+)$</w:t>
      </w:r>
      <w:proofErr w:type="gramEnd"/>
      <w:r w:rsidRPr="00C438AB">
        <w:t>', "report_v1")</w:t>
      </w:r>
    </w:p>
    <w:p w14:paraId="033B35FB" w14:textId="77777777" w:rsidR="00C438AB" w:rsidRPr="00C438AB" w:rsidRDefault="00C438AB" w:rsidP="00C438AB">
      <w:r w:rsidRPr="00C438AB">
        <w:t>Captures digits after _v at the end of the base.</w:t>
      </w:r>
    </w:p>
    <w:p w14:paraId="11928FF0" w14:textId="77777777" w:rsidR="00C438AB" w:rsidRPr="00C438AB" w:rsidRDefault="00C438AB" w:rsidP="00C438AB">
      <w:proofErr w:type="gramStart"/>
      <w:r w:rsidRPr="00C438AB">
        <w:t>Group(</w:t>
      </w:r>
      <w:proofErr w:type="gramEnd"/>
      <w:r w:rsidRPr="00C438AB">
        <w:t>1) = "1"</w:t>
      </w:r>
    </w:p>
    <w:p w14:paraId="3EA8B50B" w14:textId="55A10D08" w:rsidR="00C438AB" w:rsidRPr="00C438AB" w:rsidRDefault="00C438AB" w:rsidP="00C438AB">
      <w:r w:rsidRPr="00C438AB">
        <w:t>Correct.</w:t>
      </w:r>
    </w:p>
    <w:p w14:paraId="69364315" w14:textId="77777777" w:rsidR="00C438AB" w:rsidRPr="00C438AB" w:rsidRDefault="00C438AB" w:rsidP="00C438AB">
      <w:r w:rsidRPr="00C438AB">
        <w:t>Also works for "log_v09" → '09', "file_v99" → '99'.</w:t>
      </w:r>
    </w:p>
    <w:p w14:paraId="61B85F88" w14:textId="77777777" w:rsidR="00C438AB" w:rsidRPr="00C438AB" w:rsidRDefault="00C438AB" w:rsidP="00C438AB">
      <w:r w:rsidRPr="00C438AB">
        <w:pict w14:anchorId="4235F441">
          <v:rect id="_x0000_i1056" style="width:0;height:1.5pt" o:hralign="center" o:hrstd="t" o:hr="t" fillcolor="#a0a0a0" stroked="f"/>
        </w:pict>
      </w:r>
    </w:p>
    <w:p w14:paraId="7935DB9D" w14:textId="592F2C88" w:rsidR="00C438AB" w:rsidRPr="00C438AB" w:rsidRDefault="00C438AB" w:rsidP="00C438AB">
      <w:r w:rsidRPr="00C438AB">
        <w:t>Step 3 — Increment and format</w:t>
      </w:r>
    </w:p>
    <w:p w14:paraId="223715DD" w14:textId="77777777" w:rsidR="00C438AB" w:rsidRPr="00C438AB" w:rsidRDefault="00C438AB" w:rsidP="00C438AB">
      <w:r w:rsidRPr="00C438AB">
        <w:t xml:space="preserve">num = </w:t>
      </w:r>
      <w:proofErr w:type="gramStart"/>
      <w:r w:rsidRPr="00C438AB">
        <w:t>int(</w:t>
      </w:r>
      <w:proofErr w:type="gramEnd"/>
      <w:r w:rsidRPr="00C438AB">
        <w:t xml:space="preserve">"1") + </w:t>
      </w:r>
      <w:proofErr w:type="gramStart"/>
      <w:r w:rsidRPr="00C438AB">
        <w:t>1  #</w:t>
      </w:r>
      <w:proofErr w:type="gramEnd"/>
      <w:r w:rsidRPr="00C438AB">
        <w:t xml:space="preserve"> → 2</w:t>
      </w:r>
    </w:p>
    <w:p w14:paraId="364E94A1" w14:textId="77777777" w:rsidR="00C438AB" w:rsidRPr="00C438AB" w:rsidRDefault="00C438AB" w:rsidP="00C438AB">
      <w:proofErr w:type="spellStart"/>
      <w:r w:rsidRPr="00C438AB">
        <w:t>f'_v</w:t>
      </w:r>
      <w:proofErr w:type="spellEnd"/>
      <w:r w:rsidRPr="00C438AB">
        <w:t>{num:02d}</w:t>
      </w:r>
      <w:proofErr w:type="gramStart"/>
      <w:r w:rsidRPr="00C438AB">
        <w:t>'  #</w:t>
      </w:r>
      <w:proofErr w:type="gramEnd"/>
      <w:r w:rsidRPr="00C438AB">
        <w:t xml:space="preserve"> → '_v02'</w:t>
      </w:r>
    </w:p>
    <w:p w14:paraId="7FA8BA0E" w14:textId="77777777" w:rsidR="00C438AB" w:rsidRPr="00C438AB" w:rsidRDefault="00C438AB" w:rsidP="00C438AB">
      <w:r w:rsidRPr="00C438AB">
        <w:t>Zero-pads to 2 digits.</w:t>
      </w:r>
    </w:p>
    <w:p w14:paraId="06F69590" w14:textId="77777777" w:rsidR="00C438AB" w:rsidRPr="00C438AB" w:rsidRDefault="00C438AB" w:rsidP="00C438AB">
      <w:r w:rsidRPr="00C438AB">
        <w:t xml:space="preserve">Also works: </w:t>
      </w:r>
      <w:proofErr w:type="gramStart"/>
      <w:r w:rsidRPr="00C438AB">
        <w:t>int(</w:t>
      </w:r>
      <w:proofErr w:type="gramEnd"/>
      <w:r w:rsidRPr="00C438AB">
        <w:t>'09</w:t>
      </w:r>
      <w:proofErr w:type="gramStart"/>
      <w:r w:rsidRPr="00C438AB">
        <w:t>')+</w:t>
      </w:r>
      <w:proofErr w:type="gramEnd"/>
      <w:r w:rsidRPr="00C438AB">
        <w:t>1 → 10 → '_v10'</w:t>
      </w:r>
    </w:p>
    <w:p w14:paraId="3CD46D22" w14:textId="77777777" w:rsidR="00C438AB" w:rsidRPr="00C438AB" w:rsidRDefault="00C438AB" w:rsidP="00C438AB">
      <w:r w:rsidRPr="00C438AB">
        <w:t>Works even for 99 → 100 (becomes _v100 which is fine)</w:t>
      </w:r>
    </w:p>
    <w:p w14:paraId="3C6B978E" w14:textId="1666EFE9" w:rsidR="00C438AB" w:rsidRPr="00C438AB" w:rsidRDefault="00C438AB" w:rsidP="00C438AB">
      <w:r w:rsidRPr="00C438AB">
        <w:t>Correct.</w:t>
      </w:r>
    </w:p>
    <w:p w14:paraId="06A1F323" w14:textId="77777777" w:rsidR="00C438AB" w:rsidRPr="00C438AB" w:rsidRDefault="00C438AB" w:rsidP="00C438AB">
      <w:r w:rsidRPr="00C438AB">
        <w:pict w14:anchorId="2AE84306">
          <v:rect id="_x0000_i1057" style="width:0;height:1.5pt" o:hralign="center" o:hrstd="t" o:hr="t" fillcolor="#a0a0a0" stroked="f"/>
        </w:pict>
      </w:r>
    </w:p>
    <w:p w14:paraId="0DF9434F" w14:textId="737B3668" w:rsidR="00C438AB" w:rsidRPr="00C438AB" w:rsidRDefault="00C438AB" w:rsidP="00C438AB">
      <w:r w:rsidRPr="00C438AB">
        <w:t>Step 4 — No version present</w:t>
      </w:r>
    </w:p>
    <w:p w14:paraId="2E97ED04" w14:textId="77777777" w:rsidR="00C438AB" w:rsidRPr="00C438AB" w:rsidRDefault="00C438AB" w:rsidP="00C438AB">
      <w:r w:rsidRPr="00C438AB">
        <w:t>base = "summary"</w:t>
      </w:r>
    </w:p>
    <w:p w14:paraId="156C7897" w14:textId="77777777" w:rsidR="00C438AB" w:rsidRPr="00C438AB" w:rsidRDefault="00C438AB" w:rsidP="00C438AB">
      <w:r w:rsidRPr="00C438AB">
        <w:t>match = None</w:t>
      </w:r>
    </w:p>
    <w:p w14:paraId="7D5AECED" w14:textId="77777777" w:rsidR="00C438AB" w:rsidRPr="00C438AB" w:rsidRDefault="00C438AB" w:rsidP="00C438AB">
      <w:proofErr w:type="spellStart"/>
      <w:r w:rsidRPr="00C438AB">
        <w:t>new_base</w:t>
      </w:r>
      <w:proofErr w:type="spellEnd"/>
      <w:r w:rsidRPr="00C438AB">
        <w:t xml:space="preserve"> = f"{base}_v01</w:t>
      </w:r>
      <w:proofErr w:type="gramStart"/>
      <w:r w:rsidRPr="00C438AB">
        <w:t>"  #</w:t>
      </w:r>
      <w:proofErr w:type="gramEnd"/>
      <w:r w:rsidRPr="00C438AB">
        <w:t xml:space="preserve"> summary_v01</w:t>
      </w:r>
    </w:p>
    <w:p w14:paraId="24404985" w14:textId="1F429CD0" w:rsidR="00C438AB" w:rsidRPr="00C438AB" w:rsidRDefault="00C438AB" w:rsidP="00C438AB">
      <w:r w:rsidRPr="00C438AB">
        <w:t>Correct.</w:t>
      </w:r>
    </w:p>
    <w:p w14:paraId="51512BE3" w14:textId="77777777" w:rsidR="00C438AB" w:rsidRPr="00C438AB" w:rsidRDefault="00C438AB" w:rsidP="00C438AB">
      <w:r w:rsidRPr="00C438AB">
        <w:pict w14:anchorId="2B5FF5C1">
          <v:rect id="_x0000_i1058" style="width:0;height:1.5pt" o:hralign="center" o:hrstd="t" o:hr="t" fillcolor="#a0a0a0" stroked="f"/>
        </w:pict>
      </w:r>
    </w:p>
    <w:p w14:paraId="320D82A0" w14:textId="382FF10C" w:rsidR="00C438AB" w:rsidRPr="00C438AB" w:rsidRDefault="00C438AB" w:rsidP="00C438AB">
      <w:r>
        <w:rPr>
          <w:rFonts w:ascii="Segoe UI Emoji" w:hAnsi="Segoe UI Emoji" w:cs="Segoe UI Emoji"/>
        </w:rPr>
        <w:t>S</w:t>
      </w:r>
      <w:r w:rsidRPr="00C438AB">
        <w:t>tep 5 — Extension preservation</w:t>
      </w:r>
    </w:p>
    <w:p w14:paraId="4B5901D3" w14:textId="77777777" w:rsidR="00C438AB" w:rsidRPr="00C438AB" w:rsidRDefault="00C438AB" w:rsidP="00C438AB">
      <w:r w:rsidRPr="00C438AB">
        <w:lastRenderedPageBreak/>
        <w:t xml:space="preserve">It simply returns </w:t>
      </w:r>
      <w:proofErr w:type="spellStart"/>
      <w:r w:rsidRPr="00C438AB">
        <w:t>new_base</w:t>
      </w:r>
      <w:proofErr w:type="spellEnd"/>
      <w:r w:rsidRPr="00C438AB">
        <w:t xml:space="preserve"> + </w:t>
      </w:r>
      <w:proofErr w:type="spellStart"/>
      <w:r w:rsidRPr="00C438AB">
        <w:t>ext</w:t>
      </w:r>
      <w:proofErr w:type="spellEnd"/>
    </w:p>
    <w:p w14:paraId="30A7E35B" w14:textId="77777777" w:rsidR="00C438AB" w:rsidRPr="00C438AB" w:rsidRDefault="00C438AB" w:rsidP="00C438AB">
      <w:r w:rsidRPr="00C438AB">
        <w:t>So "summary" + ".csv" → "summary_v01.csv"</w:t>
      </w:r>
    </w:p>
    <w:p w14:paraId="33C9DC85" w14:textId="201CFFC3" w:rsidR="00C438AB" w:rsidRPr="00C438AB" w:rsidRDefault="00C438AB" w:rsidP="00C438AB">
      <w:r w:rsidRPr="00C438AB">
        <w:t>Correct.</w:t>
      </w:r>
    </w:p>
    <w:p w14:paraId="04DA39A7" w14:textId="77777777" w:rsidR="00C438AB" w:rsidRDefault="00C438AB" w:rsidP="00C438AB">
      <w:r w:rsidRPr="00C438AB">
        <w:pict w14:anchorId="1B63A5E9">
          <v:rect id="_x0000_i1059" style="width:0;height:1.5pt" o:hralign="center" o:hrstd="t" o:hr="t" fillcolor="#a0a0a0" stroked="f"/>
        </w:pict>
      </w:r>
    </w:p>
    <w:p w14:paraId="293ECC93" w14:textId="59AE0A9E" w:rsidR="00C438AB" w:rsidRPr="00C438AB" w:rsidRDefault="00C438AB" w:rsidP="00C438AB">
      <w:r w:rsidRPr="00C438AB">
        <w:t>Real Test Outputs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750"/>
      </w:tblGrid>
      <w:tr w:rsidR="00C438AB" w:rsidRPr="00C438AB" w14:paraId="0E221E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3AEFD4" w14:textId="77777777" w:rsidR="00C438AB" w:rsidRPr="00C438AB" w:rsidRDefault="00C438AB" w:rsidP="00C438AB">
            <w:r w:rsidRPr="00C438AB">
              <w:t>Input</w:t>
            </w:r>
          </w:p>
        </w:tc>
        <w:tc>
          <w:tcPr>
            <w:tcW w:w="0" w:type="auto"/>
            <w:vAlign w:val="center"/>
            <w:hideMark/>
          </w:tcPr>
          <w:p w14:paraId="150F7C59" w14:textId="77777777" w:rsidR="00C438AB" w:rsidRPr="00C438AB" w:rsidRDefault="00C438AB" w:rsidP="00C438AB">
            <w:r w:rsidRPr="00C438AB">
              <w:t>Output</w:t>
            </w:r>
          </w:p>
        </w:tc>
      </w:tr>
      <w:tr w:rsidR="00C438AB" w:rsidRPr="00C438AB" w14:paraId="599527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A8984" w14:textId="77777777" w:rsidR="00C438AB" w:rsidRPr="00C438AB" w:rsidRDefault="00C438AB" w:rsidP="00C438AB">
            <w:r w:rsidRPr="00C438AB">
              <w:t>report_v1.csv</w:t>
            </w:r>
          </w:p>
        </w:tc>
        <w:tc>
          <w:tcPr>
            <w:tcW w:w="0" w:type="auto"/>
            <w:vAlign w:val="center"/>
            <w:hideMark/>
          </w:tcPr>
          <w:p w14:paraId="39AA6944" w14:textId="77777777" w:rsidR="00C438AB" w:rsidRPr="00C438AB" w:rsidRDefault="00C438AB" w:rsidP="00C438AB">
            <w:r w:rsidRPr="00C438AB">
              <w:t>report_v02.csv</w:t>
            </w:r>
          </w:p>
        </w:tc>
      </w:tr>
      <w:tr w:rsidR="00C438AB" w:rsidRPr="00C438AB" w14:paraId="6569AA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BC7A7" w14:textId="77777777" w:rsidR="00C438AB" w:rsidRPr="00C438AB" w:rsidRDefault="00C438AB" w:rsidP="00C438AB">
            <w:r w:rsidRPr="00C438AB">
              <w:t>summary.csv</w:t>
            </w:r>
          </w:p>
        </w:tc>
        <w:tc>
          <w:tcPr>
            <w:tcW w:w="0" w:type="auto"/>
            <w:vAlign w:val="center"/>
            <w:hideMark/>
          </w:tcPr>
          <w:p w14:paraId="40F72C42" w14:textId="77777777" w:rsidR="00C438AB" w:rsidRPr="00C438AB" w:rsidRDefault="00C438AB" w:rsidP="00C438AB">
            <w:r w:rsidRPr="00C438AB">
              <w:t>summary_v01.csv</w:t>
            </w:r>
          </w:p>
        </w:tc>
      </w:tr>
      <w:tr w:rsidR="00C438AB" w:rsidRPr="00C438AB" w14:paraId="40288B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2D2DA" w14:textId="77777777" w:rsidR="00C438AB" w:rsidRPr="00C438AB" w:rsidRDefault="00C438AB" w:rsidP="00C438AB">
            <w:r w:rsidRPr="00C438AB">
              <w:t>log_v09.txt</w:t>
            </w:r>
          </w:p>
        </w:tc>
        <w:tc>
          <w:tcPr>
            <w:tcW w:w="0" w:type="auto"/>
            <w:vAlign w:val="center"/>
            <w:hideMark/>
          </w:tcPr>
          <w:p w14:paraId="4A1FC72B" w14:textId="77777777" w:rsidR="00C438AB" w:rsidRPr="00C438AB" w:rsidRDefault="00C438AB" w:rsidP="00C438AB">
            <w:r w:rsidRPr="00C438AB">
              <w:t>log_v10.txt</w:t>
            </w:r>
          </w:p>
        </w:tc>
      </w:tr>
      <w:tr w:rsidR="00C438AB" w:rsidRPr="00C438AB" w14:paraId="76409E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D516B" w14:textId="77777777" w:rsidR="00C438AB" w:rsidRPr="00C438AB" w:rsidRDefault="00C438AB" w:rsidP="00C438AB">
            <w:r w:rsidRPr="00C438AB">
              <w:t>file_v99.csv</w:t>
            </w:r>
          </w:p>
        </w:tc>
        <w:tc>
          <w:tcPr>
            <w:tcW w:w="0" w:type="auto"/>
            <w:vAlign w:val="center"/>
            <w:hideMark/>
          </w:tcPr>
          <w:p w14:paraId="58A9697C" w14:textId="77777777" w:rsidR="00C438AB" w:rsidRPr="00C438AB" w:rsidRDefault="00C438AB" w:rsidP="00C438AB">
            <w:r w:rsidRPr="00C438AB">
              <w:t>file_v100.csv</w:t>
            </w:r>
          </w:p>
        </w:tc>
      </w:tr>
      <w:tr w:rsidR="00C438AB" w:rsidRPr="00C438AB" w14:paraId="6ED413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8AB08" w14:textId="77777777" w:rsidR="00C438AB" w:rsidRPr="00C438AB" w:rsidRDefault="00C438AB" w:rsidP="00C438AB">
            <w:r w:rsidRPr="00C438AB">
              <w:t>draft_v7</w:t>
            </w:r>
          </w:p>
        </w:tc>
        <w:tc>
          <w:tcPr>
            <w:tcW w:w="0" w:type="auto"/>
            <w:vAlign w:val="center"/>
            <w:hideMark/>
          </w:tcPr>
          <w:p w14:paraId="6F9629F2" w14:textId="77777777" w:rsidR="00C438AB" w:rsidRPr="00C438AB" w:rsidRDefault="00C438AB" w:rsidP="00C438AB">
            <w:r w:rsidRPr="00C438AB">
              <w:t>draft_v08</w:t>
            </w:r>
          </w:p>
        </w:tc>
      </w:tr>
      <w:tr w:rsidR="00C438AB" w:rsidRPr="00C438AB" w14:paraId="226361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FFB9D" w14:textId="77777777" w:rsidR="00C438AB" w:rsidRPr="00C438AB" w:rsidRDefault="00C438AB" w:rsidP="00C438AB">
            <w:r w:rsidRPr="00C438AB">
              <w:t>readme</w:t>
            </w:r>
          </w:p>
        </w:tc>
        <w:tc>
          <w:tcPr>
            <w:tcW w:w="0" w:type="auto"/>
            <w:vAlign w:val="center"/>
            <w:hideMark/>
          </w:tcPr>
          <w:p w14:paraId="09948949" w14:textId="77777777" w:rsidR="00C438AB" w:rsidRPr="00C438AB" w:rsidRDefault="00C438AB" w:rsidP="00C438AB">
            <w:r w:rsidRPr="00C438AB">
              <w:t>readme_v01</w:t>
            </w:r>
          </w:p>
        </w:tc>
      </w:tr>
    </w:tbl>
    <w:p w14:paraId="545AC98E" w14:textId="77777777" w:rsidR="00C438AB" w:rsidRPr="00C438AB" w:rsidRDefault="00C438AB" w:rsidP="00C438AB"/>
    <w:p w14:paraId="3B259F60" w14:textId="77777777" w:rsidR="000005C0" w:rsidRPr="00C438AB" w:rsidRDefault="00000000" w:rsidP="00C438AB">
      <w:r w:rsidRPr="00C438AB">
        <w:t>3) tests.py</w:t>
      </w:r>
    </w:p>
    <w:p w14:paraId="2D5FE976" w14:textId="77777777" w:rsidR="000005C0" w:rsidRPr="00C438AB" w:rsidRDefault="00000000" w:rsidP="00C438AB">
      <w:r w:rsidRPr="00C438AB">
        <w:t>import unittest</w:t>
      </w:r>
      <w:r w:rsidRPr="00C438AB">
        <w:br/>
        <w:t>from solution import bump_version</w:t>
      </w:r>
      <w:r w:rsidRPr="00C438AB">
        <w:br/>
      </w:r>
      <w:r w:rsidRPr="00C438AB">
        <w:br/>
        <w:t>class TestBumpVersion(unittest.TestCase):</w:t>
      </w:r>
      <w:r w:rsidRPr="00C438AB">
        <w:br/>
        <w:t xml:space="preserve">    def test_increment_existing(self):</w:t>
      </w:r>
      <w:r w:rsidRPr="00C438AB">
        <w:br/>
        <w:t xml:space="preserve">        self.assertEqual(bump_version("report_v1.csv"), "report_v02.csv")</w:t>
      </w:r>
      <w:r w:rsidRPr="00C438AB">
        <w:br/>
        <w:t xml:space="preserve">        self.assertEqual(bump_version("log_v09.txt"), "log_v10.txt")</w:t>
      </w:r>
      <w:r w:rsidRPr="00C438AB">
        <w:br/>
        <w:t xml:space="preserve">        self.assertEqual(bump_version("file_v99.csv"), "file_v100.csv")</w:t>
      </w:r>
      <w:r w:rsidRPr="00C438AB">
        <w:br/>
      </w:r>
      <w:r w:rsidRPr="00C438AB">
        <w:br/>
        <w:t xml:space="preserve">    def test_add_if_missing(self):</w:t>
      </w:r>
      <w:r w:rsidRPr="00C438AB">
        <w:br/>
        <w:t xml:space="preserve">        self.assertEqual(bump_version("summary.csv"), "summary_v01.csv")</w:t>
      </w:r>
      <w:r w:rsidRPr="00C438AB">
        <w:br/>
        <w:t xml:space="preserve">        self.assertEqual(bump_version("data.txt"), "data_v01.txt")</w:t>
      </w:r>
      <w:r w:rsidRPr="00C438AB">
        <w:br/>
      </w:r>
      <w:r w:rsidRPr="00C438AB">
        <w:br/>
        <w:t xml:space="preserve">    def test_handles_no_extension(self):</w:t>
      </w:r>
      <w:r w:rsidRPr="00C438AB">
        <w:br/>
        <w:t xml:space="preserve">        self.assertEqual(bump_version("readme"), "readme_v01")</w:t>
      </w:r>
      <w:r w:rsidRPr="00C438AB">
        <w:br/>
        <w:t xml:space="preserve">        self.assertEqual(bump_version("draft_v7"), "draft_v08")</w:t>
      </w:r>
      <w:r w:rsidRPr="00C438AB">
        <w:br/>
      </w:r>
      <w:r w:rsidRPr="00C438AB">
        <w:br/>
        <w:t xml:space="preserve">    def test_preserves_complex_names(self):</w:t>
      </w:r>
      <w:r w:rsidRPr="00C438AB">
        <w:br/>
      </w:r>
      <w:r w:rsidRPr="00C438AB">
        <w:lastRenderedPageBreak/>
        <w:t xml:space="preserve">        self.assertEqual(bump_version("my.report_v3.csv"), "my.report_v04.csv")</w:t>
      </w:r>
      <w:r w:rsidRPr="00C438AB">
        <w:br/>
        <w:t xml:space="preserve">        self.assertEqual(bump_version("my.summary.csv"), "my.summary_v01.csv")</w:t>
      </w:r>
      <w:r w:rsidRPr="00C438AB">
        <w:br/>
      </w:r>
      <w:r w:rsidRPr="00C438AB">
        <w:br/>
        <w:t>if __name__ == "__main__":</w:t>
      </w:r>
      <w:r w:rsidRPr="00C438AB">
        <w:br/>
        <w:t xml:space="preserve">    unittest.main()</w:t>
      </w:r>
    </w:p>
    <w:p w14:paraId="538C2790" w14:textId="77777777" w:rsidR="000005C0" w:rsidRPr="00C438AB" w:rsidRDefault="00000000" w:rsidP="00C438AB">
      <w:r w:rsidRPr="00C438AB">
        <w:t>4) Docstrings &amp; Inline Comments</w:t>
      </w:r>
    </w:p>
    <w:p w14:paraId="42D69508" w14:textId="77777777" w:rsidR="000005C0" w:rsidRPr="00C438AB" w:rsidRDefault="00000000" w:rsidP="00C438AB">
      <w:r w:rsidRPr="00C438AB">
        <w:t>Included in solution.py — explains logic and function usage.</w:t>
      </w:r>
    </w:p>
    <w:p w14:paraId="3D2025F4" w14:textId="77777777" w:rsidR="000005C0" w:rsidRPr="00C438AB" w:rsidRDefault="00000000" w:rsidP="00C438AB">
      <w:r w:rsidRPr="00C438AB">
        <w:t>5) README.md</w:t>
      </w:r>
    </w:p>
    <w:p w14:paraId="155CD783" w14:textId="77777777" w:rsidR="000005C0" w:rsidRPr="00C438AB" w:rsidRDefault="00000000" w:rsidP="00C438AB">
      <w:r w:rsidRPr="00C438AB">
        <w:t># bump_version — [S18D1]</w:t>
      </w:r>
      <w:r w:rsidRPr="00C438AB">
        <w:br/>
      </w:r>
      <w:r w:rsidRPr="00C438AB">
        <w:br/>
        <w:t>## Overview</w:t>
      </w:r>
      <w:r w:rsidRPr="00C438AB">
        <w:br/>
        <w:t>This project implements a function `bump_version(name)` that increments or appends a `_vNN` version suffix to filenames before their extension.</w:t>
      </w:r>
      <w:r w:rsidRPr="00C438AB">
        <w:br/>
      </w:r>
      <w:r w:rsidRPr="00C438AB">
        <w:br/>
        <w:t>## Approach</w:t>
      </w:r>
      <w:r w:rsidRPr="00C438AB">
        <w:br/>
        <w:t>- Used regex to detect `_vNN` at the end of the filename (before extension).</w:t>
      </w:r>
      <w:r w:rsidRPr="00C438AB">
        <w:br/>
        <w:t>- If found: increment number and zero-pad to 2 digits.</w:t>
      </w:r>
      <w:r w:rsidRPr="00C438AB">
        <w:br/>
        <w:t>- If not found: append `_v01`.</w:t>
      </w:r>
      <w:r w:rsidRPr="00C438AB">
        <w:br/>
        <w:t>- Preserves the original extension.</w:t>
      </w:r>
      <w:r w:rsidRPr="00C438AB">
        <w:br/>
      </w:r>
      <w:r w:rsidRPr="00C438AB">
        <w:br/>
        <w:t>## Assumptions</w:t>
      </w:r>
      <w:r w:rsidRPr="00C438AB">
        <w:br/>
        <w:t>- Filename always has either no extension or a single valid extension.</w:t>
      </w:r>
      <w:r w:rsidRPr="00C438AB">
        <w:br/>
        <w:t>- `_vNN` only considered if it appears right before the extension.</w:t>
      </w:r>
      <w:r w:rsidRPr="00C438AB">
        <w:br/>
      </w:r>
      <w:r w:rsidRPr="00C438AB">
        <w:br/>
        <w:t>## Complexity</w:t>
      </w:r>
      <w:r w:rsidRPr="00C438AB">
        <w:br/>
        <w:t>- Regex search and substitution: **O(n)** on filename length (negligible).</w:t>
      </w:r>
      <w:r w:rsidRPr="00C438AB">
        <w:br/>
      </w:r>
      <w:r w:rsidRPr="00C438AB">
        <w:br/>
        <w:t>## Running Tests</w:t>
      </w:r>
      <w:r w:rsidRPr="00C438AB">
        <w:br/>
        <w:t>```bash</w:t>
      </w:r>
      <w:r w:rsidRPr="00C438AB">
        <w:br/>
        <w:t>python -m unittest tests.py</w:t>
      </w:r>
      <w:r w:rsidRPr="00C438AB">
        <w:br/>
        <w:t>```</w:t>
      </w:r>
      <w:r w:rsidRPr="00C438AB">
        <w:br/>
      </w:r>
    </w:p>
    <w:p w14:paraId="25C47636" w14:textId="77777777" w:rsidR="000005C0" w:rsidRPr="00C438AB" w:rsidRDefault="00000000" w:rsidP="00C438AB">
      <w:r w:rsidRPr="00C438AB">
        <w:t>6) Test Output</w:t>
      </w:r>
    </w:p>
    <w:p w14:paraId="7CF7C33D" w14:textId="77777777" w:rsidR="000005C0" w:rsidRDefault="00000000" w:rsidP="00C438AB">
      <w:r w:rsidRPr="00C438AB">
        <w:t>test_add_if_missing (__main__.TestBumpVersion.test_add_if_missing) ... ok</w:t>
      </w:r>
      <w:r w:rsidRPr="00C438AB">
        <w:br/>
        <w:t>test_handles_no_extension (__main__.TestBumpVersion.test_handles_no_extension) ... ok</w:t>
      </w:r>
      <w:r w:rsidRPr="00C438AB">
        <w:br/>
        <w:t>test_increment_existing (__main__.TestBumpVersion.test_increment_existing) ... ok</w:t>
      </w:r>
      <w:r w:rsidRPr="00C438AB">
        <w:br/>
        <w:t>test_preserves_complex_names (__main__.TestBumpVersion.test_preserves_complex_names) ... ok</w:t>
      </w:r>
      <w:r w:rsidRPr="00C438AB">
        <w:br/>
      </w:r>
      <w:r w:rsidRPr="00C438AB">
        <w:br/>
      </w:r>
      <w:r w:rsidRPr="00C438AB">
        <w:lastRenderedPageBreak/>
        <w:t>----------------------------------------------------------------------</w:t>
      </w:r>
      <w:r w:rsidRPr="00C438AB">
        <w:br/>
        <w:t>Ran 4 tests in 0.001s</w:t>
      </w:r>
      <w:r w:rsidRPr="00C438AB">
        <w:br/>
      </w:r>
      <w:r w:rsidRPr="00C438AB">
        <w:br/>
        <w:t>OK</w:t>
      </w:r>
      <w:r w:rsidRPr="00C438AB">
        <w:br/>
      </w:r>
    </w:p>
    <w:p w14:paraId="2D4F6ACB" w14:textId="77777777" w:rsidR="00A7122D" w:rsidRDefault="00A7122D" w:rsidP="00C438AB"/>
    <w:p w14:paraId="096BE891" w14:textId="77777777" w:rsidR="00C558D7" w:rsidRDefault="00A7122D" w:rsidP="00C558D7">
      <w:r>
        <w:t xml:space="preserve">D2 -- </w:t>
      </w:r>
      <w:bookmarkStart w:id="0" w:name="normalize-function-deliverables"/>
      <w:r w:rsidR="00C558D7">
        <w:t>Normalize Function Deliverables</w:t>
      </w:r>
    </w:p>
    <w:p w14:paraId="0BC5A7D8" w14:textId="77777777" w:rsidR="00C558D7" w:rsidRDefault="00C558D7" w:rsidP="00C558D7">
      <w:bookmarkStart w:id="1" w:name="ai-prompt-used"/>
      <w:r>
        <w:t>1. AI Prompt Used</w:t>
      </w:r>
    </w:p>
    <w:p w14:paraId="38C4C08B" w14:textId="77777777" w:rsidR="00C558D7" w:rsidRDefault="00C558D7" w:rsidP="00C558D7">
      <w:r>
        <w:rPr>
          <w:rStyle w:val="VerbatimChar"/>
        </w:rPr>
        <w:t>Add a Google-style docstring to this Python function. Ensure it handles edge cases: empty list, uniform values (where max == min). Include examples in the docstring. Also, suggest a safe handling of divide-by-zero when normalizing.</w:t>
      </w:r>
    </w:p>
    <w:p w14:paraId="6F1B5B60" w14:textId="77777777" w:rsidR="00C558D7" w:rsidRDefault="00C558D7" w:rsidP="00C558D7">
      <w:bookmarkStart w:id="2" w:name="solution.py"/>
      <w:bookmarkEnd w:id="1"/>
      <w:r>
        <w:t>2. solution.py</w:t>
      </w:r>
    </w:p>
    <w:p w14:paraId="078D6BA3" w14:textId="77777777" w:rsidR="00C558D7" w:rsidRDefault="00C558D7" w:rsidP="00C558D7">
      <w:r>
        <w:rPr>
          <w:rStyle w:val="KeywordTok"/>
        </w:rPr>
        <w:t>def</w:t>
      </w:r>
      <w:r>
        <w:rPr>
          <w:rStyle w:val="NormalTok"/>
        </w:rPr>
        <w:t xml:space="preserve"> normalize(scores):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Normalize a list of numerical scores to the [0, 1] range.</w:t>
      </w:r>
      <w:r>
        <w:br/>
      </w:r>
      <w:r>
        <w:br/>
      </w:r>
      <w:r>
        <w:rPr>
          <w:rStyle w:val="CommentTok"/>
        </w:rPr>
        <w:t xml:space="preserve">    If all values are the same, returns a list of zeros.</w:t>
      </w:r>
      <w:r>
        <w:br/>
      </w:r>
      <w:r>
        <w:rPr>
          <w:rStyle w:val="CommentTok"/>
        </w:rPr>
        <w:t xml:space="preserve">    If the input list is empty, returns an empty list.</w:t>
      </w:r>
      <w:r>
        <w:br/>
      </w:r>
      <w:r>
        <w:br/>
      </w:r>
      <w:r>
        <w:rPr>
          <w:rStyle w:val="CommentTok"/>
        </w:rPr>
        <w:t xml:space="preserve">    </w:t>
      </w:r>
      <w:proofErr w:type="spellStart"/>
      <w:r>
        <w:rPr>
          <w:rStyle w:val="CommentTok"/>
        </w:rPr>
        <w:t>Args</w:t>
      </w:r>
      <w:proofErr w:type="spellEnd"/>
      <w:r>
        <w:rPr>
          <w:rStyle w:val="CommentTok"/>
        </w:rPr>
        <w:t>:</w:t>
      </w:r>
      <w:r>
        <w:br/>
      </w:r>
      <w:r>
        <w:rPr>
          <w:rStyle w:val="CommentTok"/>
        </w:rPr>
        <w:t xml:space="preserve">        scores (list of float or int): List of numerical scores.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list of float: Normalized scores in the range [0, 1].</w:t>
      </w:r>
      <w:r>
        <w:br/>
      </w:r>
      <w:r>
        <w:br/>
      </w:r>
      <w:r>
        <w:rPr>
          <w:rStyle w:val="CommentTok"/>
        </w:rPr>
        <w:t xml:space="preserve">    Examples:</w:t>
      </w:r>
      <w:r>
        <w:br/>
      </w:r>
      <w:r>
        <w:rPr>
          <w:rStyle w:val="CommentTok"/>
        </w:rPr>
        <w:t xml:space="preserve">        &gt;&gt;&gt; normalize([10, 20, 30])</w:t>
      </w:r>
      <w:r>
        <w:br/>
      </w:r>
      <w:r>
        <w:rPr>
          <w:rStyle w:val="CommentTok"/>
        </w:rPr>
        <w:t xml:space="preserve">        [0.0, 0.5, 1.0]</w:t>
      </w:r>
      <w:r>
        <w:br/>
      </w:r>
      <w:r>
        <w:br/>
      </w:r>
      <w:r>
        <w:rPr>
          <w:rStyle w:val="CommentTok"/>
        </w:rPr>
        <w:t xml:space="preserve">        &gt;&gt;&gt; normalize([5, 5, 5])</w:t>
      </w:r>
      <w:r>
        <w:br/>
      </w:r>
      <w:r>
        <w:rPr>
          <w:rStyle w:val="CommentTok"/>
        </w:rPr>
        <w:t xml:space="preserve">        [0.0, 0.0, 0.0]</w:t>
      </w:r>
      <w:r>
        <w:br/>
      </w:r>
      <w:r>
        <w:br/>
      </w:r>
      <w:r>
        <w:rPr>
          <w:rStyle w:val="CommentTok"/>
        </w:rPr>
        <w:t xml:space="preserve">        &gt;&gt;&gt; normalize([])</w:t>
      </w:r>
      <w:r>
        <w:br/>
      </w:r>
      <w:r>
        <w:rPr>
          <w:rStyle w:val="CommentTok"/>
        </w:rPr>
        <w:t xml:space="preserve">        []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scores: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lastRenderedPageBreak/>
        <w:t xml:space="preserve">   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(scores)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min</w:t>
      </w:r>
      <w:r>
        <w:rPr>
          <w:rStyle w:val="NormalTok"/>
        </w:rPr>
        <w:t>(scores)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Handle divide-by-zero when all elements are equal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m </w:t>
      </w:r>
      <w:r>
        <w:rPr>
          <w:rStyle w:val="OperatorTok"/>
        </w:rPr>
        <w:t>==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[</w:t>
      </w:r>
      <w:r>
        <w:rPr>
          <w:rStyle w:val="FloatTok"/>
        </w:rPr>
        <w:t>0.0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scores]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[(x </w:t>
      </w:r>
      <w:r>
        <w:rPr>
          <w:rStyle w:val="OperatorTok"/>
        </w:rPr>
        <w:t>-</w:t>
      </w:r>
      <w:r>
        <w:rPr>
          <w:rStyle w:val="NormalTok"/>
        </w:rPr>
        <w:t xml:space="preserve"> n) </w:t>
      </w:r>
      <w:r>
        <w:rPr>
          <w:rStyle w:val="OperatorTok"/>
        </w:rPr>
        <w:t>/</w:t>
      </w:r>
      <w:r>
        <w:rPr>
          <w:rStyle w:val="NormalTok"/>
        </w:rPr>
        <w:t xml:space="preserve"> (m </w:t>
      </w:r>
      <w:r>
        <w:rPr>
          <w:rStyle w:val="OperatorTok"/>
        </w:rPr>
        <w:t>-</w:t>
      </w:r>
      <w:r>
        <w:rPr>
          <w:rStyle w:val="NormalTok"/>
        </w:rPr>
        <w:t xml:space="preserve"> n)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scores]</w:t>
      </w:r>
    </w:p>
    <w:p w14:paraId="57670622" w14:textId="77777777" w:rsidR="00C558D7" w:rsidRDefault="00C558D7" w:rsidP="00C558D7">
      <w:bookmarkStart w:id="3" w:name="tests.py"/>
      <w:bookmarkEnd w:id="2"/>
      <w:r>
        <w:t>3. tests.py</w:t>
      </w:r>
    </w:p>
    <w:p w14:paraId="26632FDA" w14:textId="77777777" w:rsidR="00C558D7" w:rsidRDefault="00C558D7" w:rsidP="00C558D7"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unittest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solution </w:t>
      </w:r>
      <w:r>
        <w:rPr>
          <w:rStyle w:val="ImportTok"/>
        </w:rPr>
        <w:t>import</w:t>
      </w:r>
      <w:r>
        <w:rPr>
          <w:rStyle w:val="NormalTok"/>
        </w:rPr>
        <w:t xml:space="preserve"> normalize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TestNormalize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unittest.TestCase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test_normal_case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.assertEqual</w:t>
      </w:r>
      <w:proofErr w:type="spellEnd"/>
      <w:r>
        <w:rPr>
          <w:rStyle w:val="NormalTok"/>
        </w:rPr>
        <w:t>(normalize([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]), [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test_empty_list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.assertEqual</w:t>
      </w:r>
      <w:proofErr w:type="spellEnd"/>
      <w:r>
        <w:rPr>
          <w:rStyle w:val="NormalTok"/>
        </w:rPr>
        <w:t>(normalize([]), [])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test_uniform_list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.assertEqual</w:t>
      </w:r>
      <w:proofErr w:type="spellEnd"/>
      <w:r>
        <w:rPr>
          <w:rStyle w:val="NormalTok"/>
        </w:rPr>
        <w:t>(normalize([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]), [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test_single_element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.assertEqual</w:t>
      </w:r>
      <w:proofErr w:type="spellEnd"/>
      <w:r>
        <w:rPr>
          <w:rStyle w:val="NormalTok"/>
        </w:rPr>
        <w:t>(normalize([</w:t>
      </w:r>
      <w:r>
        <w:rPr>
          <w:rStyle w:val="DecValTok"/>
        </w:rPr>
        <w:t>42</w:t>
      </w:r>
      <w:r>
        <w:rPr>
          <w:rStyle w:val="NormalTok"/>
        </w:rPr>
        <w:t>]), [</w:t>
      </w:r>
      <w:r>
        <w:rPr>
          <w:rStyle w:val="FloatTok"/>
        </w:rPr>
        <w:t>0.0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test_negative_numbers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.assertEqual</w:t>
      </w:r>
      <w:proofErr w:type="spellEnd"/>
      <w:r>
        <w:rPr>
          <w:rStyle w:val="NormalTok"/>
        </w:rPr>
        <w:t>(normalize([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]), [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test_floats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.assertEqual</w:t>
      </w:r>
      <w:proofErr w:type="spellEnd"/>
      <w:r>
        <w:rPr>
          <w:rStyle w:val="NormalTok"/>
        </w:rPr>
        <w:t>(normalize([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>]), [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>])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unittest.main</w:t>
      </w:r>
      <w:proofErr w:type="spellEnd"/>
      <w:r>
        <w:rPr>
          <w:rStyle w:val="NormalTok"/>
        </w:rPr>
        <w:t>()</w:t>
      </w:r>
    </w:p>
    <w:p w14:paraId="462F8E72" w14:textId="77777777" w:rsidR="00C558D7" w:rsidRDefault="00C558D7" w:rsidP="00C558D7">
      <w:bookmarkStart w:id="4" w:name="docstrings-inline-comments"/>
      <w:bookmarkEnd w:id="3"/>
      <w:r>
        <w:t>4. Docstrings &amp; Inline Comments</w:t>
      </w:r>
    </w:p>
    <w:p w14:paraId="2978737F" w14:textId="77777777" w:rsidR="00C558D7" w:rsidRDefault="00C558D7" w:rsidP="00C558D7">
      <w:r>
        <w:t xml:space="preserve">Added Google-style docstring with </w:t>
      </w:r>
      <w:proofErr w:type="spellStart"/>
      <w:r>
        <w:rPr>
          <w:rStyle w:val="VerbatimChar"/>
        </w:rPr>
        <w:t>Args</w:t>
      </w:r>
      <w:proofErr w:type="spellEnd"/>
      <w:r>
        <w:t xml:space="preserve">, </w:t>
      </w:r>
      <w:r>
        <w:rPr>
          <w:rStyle w:val="VerbatimChar"/>
        </w:rPr>
        <w:t>Returns</w:t>
      </w:r>
      <w:r>
        <w:t xml:space="preserve">, </w:t>
      </w:r>
      <w:r>
        <w:rPr>
          <w:rStyle w:val="VerbatimChar"/>
        </w:rPr>
        <w:t>Examples</w:t>
      </w:r>
      <w:r>
        <w:t>.</w:t>
      </w:r>
    </w:p>
    <w:p w14:paraId="0CF39EF0" w14:textId="77777777" w:rsidR="00C558D7" w:rsidRDefault="00C558D7" w:rsidP="00C558D7">
      <w:r>
        <w:t>Inline comment explains divide-by-zero handling for uniform lists.</w:t>
      </w:r>
    </w:p>
    <w:p w14:paraId="792521D2" w14:textId="77777777" w:rsidR="00C558D7" w:rsidRDefault="00C558D7" w:rsidP="00C558D7">
      <w:bookmarkStart w:id="5" w:name="readme.md"/>
      <w:bookmarkEnd w:id="4"/>
      <w:r>
        <w:t>5. README.md</w:t>
      </w:r>
    </w:p>
    <w:p w14:paraId="370EDD63" w14:textId="6F0A08DF" w:rsidR="00C558D7" w:rsidRDefault="00C558D7" w:rsidP="00C558D7">
      <w:r>
        <w:rPr>
          <w:rStyle w:val="FunctionTok"/>
        </w:rPr>
        <w:t># Normalize Function</w:t>
      </w:r>
      <w:r>
        <w:br/>
      </w:r>
      <w:r>
        <w:br/>
      </w:r>
      <w:r>
        <w:rPr>
          <w:rStyle w:val="FunctionTok"/>
        </w:rPr>
        <w:lastRenderedPageBreak/>
        <w:t>## Approach</w:t>
      </w:r>
      <w:r>
        <w:br/>
      </w:r>
      <w:r>
        <w:rPr>
          <w:rStyle w:val="NormalTok"/>
        </w:rPr>
        <w:t xml:space="preserve">This function normalizes a list of numerical scores to the </w:t>
      </w:r>
      <w:r>
        <w:rPr>
          <w:rStyle w:val="CommentTok"/>
        </w:rPr>
        <w:t>[</w:t>
      </w:r>
      <w:r>
        <w:rPr>
          <w:rStyle w:val="OtherTok"/>
        </w:rPr>
        <w:t>0,1</w:t>
      </w:r>
      <w:r>
        <w:rPr>
          <w:rStyle w:val="CommentTok"/>
        </w:rPr>
        <w:t>]</w:t>
      </w:r>
      <w:r>
        <w:rPr>
          <w:rStyle w:val="NormalTok"/>
        </w:rPr>
        <w:t xml:space="preserve"> range.</w:t>
      </w:r>
      <w:r>
        <w:br/>
      </w:r>
      <w:r>
        <w:rPr>
          <w:rStyle w:val="NormalTok"/>
        </w:rPr>
        <w:t>It handles: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Empty lists (returns [])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Uniform lists where all values are the same (returns all zeros)</w:t>
      </w:r>
      <w:r>
        <w:br/>
      </w:r>
      <w:r>
        <w:br/>
      </w:r>
      <w:r>
        <w:rPr>
          <w:rStyle w:val="FunctionTok"/>
        </w:rPr>
        <w:t>## Assumptions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Input is always a list of numbers (int or float)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Division by zero is safely handled</w:t>
      </w:r>
      <w:r>
        <w:br/>
      </w:r>
      <w:r>
        <w:br/>
      </w:r>
      <w:r>
        <w:rPr>
          <w:rStyle w:val="FunctionTok"/>
        </w:rPr>
        <w:t>## Complexity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Time: O(n) for one pass to compute min/max and one pass to normalize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Space: O(n) for output list</w:t>
      </w:r>
      <w:r>
        <w:br/>
      </w:r>
      <w:r>
        <w:br/>
      </w:r>
      <w:r>
        <w:rPr>
          <w:rStyle w:val="FunctionTok"/>
        </w:rPr>
        <w:t>## Run Tests</w:t>
      </w:r>
      <w:r>
        <w:br/>
      </w:r>
      <w:r>
        <w:rPr>
          <w:rStyle w:val="InformationTok"/>
        </w:rPr>
        <w:t>```bash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unittest</w:t>
      </w:r>
      <w:proofErr w:type="spellEnd"/>
      <w:r>
        <w:rPr>
          <w:rStyle w:val="NormalTok"/>
        </w:rPr>
        <w:t xml:space="preserve"> tests.py</w:t>
      </w:r>
    </w:p>
    <w:p w14:paraId="6CBEE0C2" w14:textId="77777777" w:rsidR="00C558D7" w:rsidRDefault="00C558D7" w:rsidP="00C558D7"/>
    <w:p w14:paraId="504FFD39" w14:textId="77777777" w:rsidR="00C558D7" w:rsidRDefault="00C558D7" w:rsidP="00C558D7">
      <w:bookmarkStart w:id="6" w:name="debugging-refactor-note"/>
      <w:bookmarkEnd w:id="5"/>
      <w:r>
        <w:t>6. Debugging / Refactor Note</w:t>
      </w:r>
    </w:p>
    <w:p w14:paraId="27B260E1" w14:textId="77777777" w:rsidR="00C558D7" w:rsidRDefault="00C558D7" w:rsidP="00C558D7">
      <w:r>
        <w:rPr>
          <w:b/>
          <w:bCs/>
        </w:rPr>
        <w:t>Before:</w:t>
      </w:r>
      <w:r>
        <w:t xml:space="preserve"> Did not handle </w:t>
      </w:r>
      <w:r>
        <w:rPr>
          <w:rStyle w:val="VerbatimChar"/>
        </w:rPr>
        <w:t>m == n</w:t>
      </w:r>
      <w:r>
        <w:t xml:space="preserve"> → divide by zero if all elements equal. </w:t>
      </w:r>
      <w:r>
        <w:rPr>
          <w:b/>
          <w:bCs/>
        </w:rPr>
        <w:t>After:</w:t>
      </w:r>
      <w:r>
        <w:t xml:space="preserve"> Added check for </w:t>
      </w:r>
      <w:r>
        <w:rPr>
          <w:rStyle w:val="VerbatimChar"/>
        </w:rPr>
        <w:t>m == n</w:t>
      </w:r>
      <w:r>
        <w:t xml:space="preserve"> → returns </w:t>
      </w:r>
      <w:r>
        <w:rPr>
          <w:rStyle w:val="VerbatimChar"/>
        </w:rPr>
        <w:t>[0.0, 0.0, ...]</w:t>
      </w:r>
      <w:r>
        <w:t xml:space="preserve"> safely.</w:t>
      </w:r>
    </w:p>
    <w:bookmarkEnd w:id="0"/>
    <w:bookmarkEnd w:id="6"/>
    <w:p w14:paraId="2FA48374" w14:textId="013B642B" w:rsidR="00A7122D" w:rsidRPr="00C438AB" w:rsidRDefault="00A7122D" w:rsidP="00C438AB"/>
    <w:sectPr w:rsidR="00A7122D" w:rsidRPr="00C438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D54008"/>
    <w:multiLevelType w:val="multilevel"/>
    <w:tmpl w:val="549E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E26DA"/>
    <w:multiLevelType w:val="multilevel"/>
    <w:tmpl w:val="71E8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B530B"/>
    <w:multiLevelType w:val="multilevel"/>
    <w:tmpl w:val="19BA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403A3"/>
    <w:multiLevelType w:val="multilevel"/>
    <w:tmpl w:val="6A6C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7202B"/>
    <w:multiLevelType w:val="multilevel"/>
    <w:tmpl w:val="7BC4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331055">
    <w:abstractNumId w:val="8"/>
  </w:num>
  <w:num w:numId="2" w16cid:durableId="1947881041">
    <w:abstractNumId w:val="6"/>
  </w:num>
  <w:num w:numId="3" w16cid:durableId="1536654952">
    <w:abstractNumId w:val="5"/>
  </w:num>
  <w:num w:numId="4" w16cid:durableId="1840734784">
    <w:abstractNumId w:val="4"/>
  </w:num>
  <w:num w:numId="5" w16cid:durableId="1746950886">
    <w:abstractNumId w:val="7"/>
  </w:num>
  <w:num w:numId="6" w16cid:durableId="1926912583">
    <w:abstractNumId w:val="3"/>
  </w:num>
  <w:num w:numId="7" w16cid:durableId="339897721">
    <w:abstractNumId w:val="2"/>
  </w:num>
  <w:num w:numId="8" w16cid:durableId="1832721950">
    <w:abstractNumId w:val="1"/>
  </w:num>
  <w:num w:numId="9" w16cid:durableId="690422045">
    <w:abstractNumId w:val="0"/>
  </w:num>
  <w:num w:numId="10" w16cid:durableId="1035497392">
    <w:abstractNumId w:val="12"/>
  </w:num>
  <w:num w:numId="11" w16cid:durableId="9843219">
    <w:abstractNumId w:val="9"/>
  </w:num>
  <w:num w:numId="12" w16cid:durableId="504318837">
    <w:abstractNumId w:val="11"/>
  </w:num>
  <w:num w:numId="13" w16cid:durableId="1416897260">
    <w:abstractNumId w:val="10"/>
  </w:num>
  <w:num w:numId="14" w16cid:durableId="18826717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5C0"/>
    <w:rsid w:val="00034616"/>
    <w:rsid w:val="0006063C"/>
    <w:rsid w:val="0015074B"/>
    <w:rsid w:val="0029639D"/>
    <w:rsid w:val="00326F90"/>
    <w:rsid w:val="00A7122D"/>
    <w:rsid w:val="00AA1D8D"/>
    <w:rsid w:val="00B47730"/>
    <w:rsid w:val="00C438AB"/>
    <w:rsid w:val="00C558D7"/>
    <w:rsid w:val="00CB0664"/>
    <w:rsid w:val="00E56E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1A08F7"/>
  <w14:defaultImageDpi w14:val="300"/>
  <w15:docId w15:val="{E6067D7B-DF97-403E-905A-61F98374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VerbatimChar">
    <w:name w:val="Verbatim Char"/>
    <w:basedOn w:val="DefaultParagraphFont"/>
    <w:link w:val="SourceCode"/>
    <w:rsid w:val="00C558D7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C558D7"/>
    <w:pPr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C558D7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C558D7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C558D7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C558D7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C558D7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C558D7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C558D7"/>
    <w:rPr>
      <w:rFonts w:ascii="Consolas" w:hAnsi="Consolas"/>
      <w:i/>
      <w:color w:val="60A0B0"/>
    </w:rPr>
  </w:style>
  <w:style w:type="character" w:customStyle="1" w:styleId="OtherTok">
    <w:name w:val="OtherTok"/>
    <w:basedOn w:val="VerbatimChar"/>
    <w:rsid w:val="00C558D7"/>
    <w:rPr>
      <w:rFonts w:ascii="Consolas" w:hAnsi="Consolas"/>
      <w:color w:val="007020"/>
    </w:rPr>
  </w:style>
  <w:style w:type="character" w:customStyle="1" w:styleId="FunctionTok">
    <w:name w:val="FunctionTok"/>
    <w:basedOn w:val="VerbatimChar"/>
    <w:rsid w:val="00C558D7"/>
    <w:rPr>
      <w:rFonts w:ascii="Consolas" w:hAnsi="Consolas"/>
      <w:color w:val="06287E"/>
    </w:rPr>
  </w:style>
  <w:style w:type="character" w:customStyle="1" w:styleId="VariableTok">
    <w:name w:val="VariableTok"/>
    <w:basedOn w:val="VerbatimChar"/>
    <w:rsid w:val="00C558D7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C558D7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C558D7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C558D7"/>
    <w:rPr>
      <w:rFonts w:ascii="Consolas" w:hAnsi="Consolas"/>
      <w:color w:val="008000"/>
    </w:rPr>
  </w:style>
  <w:style w:type="character" w:customStyle="1" w:styleId="ExtensionTok">
    <w:name w:val="ExtensionTok"/>
    <w:basedOn w:val="VerbatimChar"/>
    <w:rsid w:val="00C558D7"/>
    <w:rPr>
      <w:rFonts w:ascii="Consolas" w:hAnsi="Consolas"/>
    </w:rPr>
  </w:style>
  <w:style w:type="character" w:customStyle="1" w:styleId="AttributeTok">
    <w:name w:val="AttributeTok"/>
    <w:basedOn w:val="VerbatimChar"/>
    <w:rsid w:val="00C558D7"/>
    <w:rPr>
      <w:rFonts w:ascii="Consolas" w:hAnsi="Consolas"/>
      <w:color w:val="7D9029"/>
    </w:rPr>
  </w:style>
  <w:style w:type="character" w:customStyle="1" w:styleId="InformationTok">
    <w:name w:val="InformationTok"/>
    <w:basedOn w:val="VerbatimChar"/>
    <w:rsid w:val="00C558D7"/>
    <w:rPr>
      <w:rFonts w:ascii="Consolas" w:hAnsi="Consolas"/>
      <w:b/>
      <w:i/>
      <w:color w:val="60A0B0"/>
    </w:rPr>
  </w:style>
  <w:style w:type="character" w:customStyle="1" w:styleId="NormalTok">
    <w:name w:val="NormalTok"/>
    <w:basedOn w:val="VerbatimChar"/>
    <w:rsid w:val="00C558D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vinay kumar</cp:lastModifiedBy>
  <cp:revision>2</cp:revision>
  <dcterms:created xsi:type="dcterms:W3CDTF">2025-09-19T08:33:00Z</dcterms:created>
  <dcterms:modified xsi:type="dcterms:W3CDTF">2025-09-19T08:33:00Z</dcterms:modified>
  <cp:category/>
</cp:coreProperties>
</file>